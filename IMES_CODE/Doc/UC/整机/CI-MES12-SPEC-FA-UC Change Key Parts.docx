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AD48E9" w:rsidRDefault="00254B3F" w:rsidP="00371BF0">
      <w:pPr>
        <w:jc w:val="left"/>
        <w:rPr>
          <w:rFonts w:eastAsia="SimSun"/>
        </w:rPr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Pr="00F84835" w:rsidRDefault="00C71343" w:rsidP="00246E92">
      <w:pPr>
        <w:wordWrap w:val="0"/>
        <w:jc w:val="right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eastAsia="SimSun" w:hAnsi="Times New Roman" w:cs="Times New Roman" w:hint="eastAsia"/>
          <w:b/>
          <w:sz w:val="84"/>
          <w:szCs w:val="84"/>
        </w:rPr>
        <w:t>Change</w:t>
      </w:r>
      <w:r w:rsidR="00246E92">
        <w:rPr>
          <w:rFonts w:ascii="Times New Roman" w:eastAsia="SimSun" w:hAnsi="Times New Roman" w:cs="Times New Roman" w:hint="eastAsia"/>
          <w:b/>
          <w:sz w:val="84"/>
          <w:szCs w:val="84"/>
        </w:rPr>
        <w:t xml:space="preserve"> Key Parts</w:t>
      </w:r>
    </w:p>
    <w:p w:rsidR="00F84835" w:rsidRPr="00F84835" w:rsidRDefault="00F84835" w:rsidP="002A1F57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F84835">
        <w:rPr>
          <w:rFonts w:ascii="Times New Roman" w:hAnsi="Times New Roman" w:cs="Times New Roman"/>
          <w:b/>
          <w:sz w:val="44"/>
          <w:szCs w:val="44"/>
        </w:rPr>
        <w:t>Use Case</w:t>
      </w:r>
    </w:p>
    <w:p w:rsidR="00F84835" w:rsidRDefault="00F84835" w:rsidP="00371BF0">
      <w:pPr>
        <w:widowControl/>
        <w:jc w:val="left"/>
      </w:pPr>
      <w:r>
        <w:br w:type="page"/>
      </w:r>
      <w:r w:rsidR="00D94304">
        <w:rPr>
          <w:rFonts w:hint="eastAsia"/>
        </w:rPr>
        <w:lastRenderedPageBreak/>
        <w:t>F</w:t>
      </w:r>
    </w:p>
    <w:p w:rsidR="00F84835" w:rsidRPr="00F84835" w:rsidRDefault="008B112F" w:rsidP="002A1F57">
      <w:pPr>
        <w:jc w:val="center"/>
        <w:rPr>
          <w:rFonts w:ascii="SimHei" w:eastAsia="SimHei"/>
          <w:b/>
          <w:sz w:val="30"/>
          <w:szCs w:val="30"/>
        </w:rPr>
      </w:pPr>
      <w:r w:rsidRPr="008B112F">
        <w:rPr>
          <w:rFonts w:ascii="SimSun" w:eastAsia="SimSun" w:hAnsi="SimSun" w:cs="SimSun" w:hint="eastAsia"/>
          <w:b/>
          <w:sz w:val="30"/>
          <w:szCs w:val="30"/>
        </w:rPr>
        <w:t>修订历史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2"/>
        <w:gridCol w:w="1132"/>
        <w:gridCol w:w="1318"/>
        <w:gridCol w:w="2938"/>
        <w:gridCol w:w="1291"/>
        <w:gridCol w:w="891"/>
      </w:tblGrid>
      <w:tr w:rsidR="00F84835" w:rsidRPr="00DA0C6B" w:rsidTr="00C644EB">
        <w:trPr>
          <w:trHeight w:val="313"/>
          <w:jc w:val="center"/>
        </w:trPr>
        <w:tc>
          <w:tcPr>
            <w:tcW w:w="559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664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773" w:type="pct"/>
            <w:shd w:val="clear" w:color="auto" w:fill="000080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1724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757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522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版本</w:t>
            </w:r>
          </w:p>
        </w:tc>
      </w:tr>
      <w:tr w:rsidR="00F84835" w:rsidRPr="00DA0C6B" w:rsidTr="00C644EB">
        <w:trPr>
          <w:jc w:val="center"/>
        </w:trPr>
        <w:tc>
          <w:tcPr>
            <w:tcW w:w="559" w:type="pct"/>
          </w:tcPr>
          <w:p w:rsidR="00F84835" w:rsidRPr="00F84835" w:rsidRDefault="00173E15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业务规则</w:t>
            </w:r>
          </w:p>
        </w:tc>
        <w:tc>
          <w:tcPr>
            <w:tcW w:w="664" w:type="pct"/>
          </w:tcPr>
          <w:p w:rsidR="00F84835" w:rsidRPr="00F84835" w:rsidRDefault="00173E15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hint="eastAsia"/>
                <w:sz w:val="22"/>
              </w:rPr>
              <w:t>9</w:t>
            </w:r>
            <w:r w:rsidRPr="00C96668">
              <w:rPr>
                <w:rFonts w:ascii="Arial" w:eastAsia="SimSun" w:hAnsi="Arial" w:hint="eastAsia"/>
                <w:sz w:val="22"/>
              </w:rPr>
              <w:t>.</w:t>
            </w:r>
            <w:r w:rsidRPr="00C96668">
              <w:rPr>
                <w:rFonts w:ascii="Arial" w:eastAsia="SimSun" w:hAnsi="Arial" w:hint="eastAsia"/>
                <w:sz w:val="22"/>
              </w:rPr>
              <w:t>保存</w:t>
            </w:r>
          </w:p>
        </w:tc>
        <w:tc>
          <w:tcPr>
            <w:tcW w:w="773" w:type="pct"/>
          </w:tcPr>
          <w:p w:rsidR="00F84835" w:rsidRPr="00F84835" w:rsidRDefault="00173E15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UC BUG</w:t>
            </w:r>
          </w:p>
        </w:tc>
        <w:tc>
          <w:tcPr>
            <w:tcW w:w="1724" w:type="pct"/>
          </w:tcPr>
          <w:p w:rsidR="00F84835" w:rsidRPr="00173E15" w:rsidRDefault="00173E15" w:rsidP="00371BF0">
            <w:pPr>
              <w:jc w:val="left"/>
              <w:rPr>
                <w:rFonts w:ascii="Arial" w:hAnsi="Arial"/>
                <w:sz w:val="22"/>
              </w:rPr>
            </w:pPr>
            <w:proofErr w:type="spellStart"/>
            <w:r w:rsidRPr="00173E15">
              <w:rPr>
                <w:rFonts w:ascii="Arial" w:hAnsi="Arial" w:hint="eastAsia"/>
                <w:sz w:val="22"/>
              </w:rPr>
              <w:t>Re</w:t>
            </w:r>
            <w:r w:rsidRPr="00173E15">
              <w:rPr>
                <w:rFonts w:ascii="Arial" w:hAnsi="Arial"/>
                <w:sz w:val="22"/>
              </w:rPr>
              <w:t>turnWC</w:t>
            </w:r>
            <w:proofErr w:type="spellEnd"/>
            <w:r w:rsidRPr="00173E15">
              <w:rPr>
                <w:rFonts w:ascii="Arial" w:hAnsi="Arial" w:hint="eastAsia"/>
                <w:sz w:val="22"/>
              </w:rPr>
              <w:t>#</w:t>
            </w:r>
            <w:r w:rsidRPr="00173E15">
              <w:rPr>
                <w:rFonts w:ascii="Arial" w:hAnsi="Arial" w:hint="eastAsia"/>
                <w:sz w:val="22"/>
              </w:rPr>
              <w:t>不等于当前站</w:t>
            </w:r>
            <w:r w:rsidRPr="00173E15">
              <w:rPr>
                <w:rFonts w:ascii="Arial" w:hAnsi="Arial" w:hint="eastAsia"/>
                <w:color w:val="FF0000"/>
                <w:sz w:val="22"/>
              </w:rPr>
              <w:t>或</w:t>
            </w:r>
            <w:proofErr w:type="spellStart"/>
            <w:r w:rsidRPr="00173E15">
              <w:rPr>
                <w:rFonts w:ascii="Arial" w:hAnsi="Arial"/>
                <w:color w:val="FF0000"/>
                <w:sz w:val="22"/>
              </w:rPr>
              <w:t>ProductStatus.Station</w:t>
            </w:r>
            <w:proofErr w:type="spellEnd"/>
            <w:r w:rsidRPr="00173E15">
              <w:rPr>
                <w:rFonts w:ascii="Arial" w:hAnsi="Arial" w:hint="eastAsia"/>
                <w:color w:val="FF0000"/>
                <w:sz w:val="22"/>
              </w:rPr>
              <w:t>=50</w:t>
            </w:r>
            <w:r w:rsidRPr="00173E15">
              <w:rPr>
                <w:rFonts w:ascii="Arial" w:hAnsi="Arial" w:hint="eastAsia"/>
                <w:sz w:val="22"/>
              </w:rPr>
              <w:t>，</w:t>
            </w:r>
            <w:r w:rsidRPr="00173E15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则</w:t>
            </w:r>
            <w:r w:rsidRPr="00173E15">
              <w:rPr>
                <w:rFonts w:ascii="Arial" w:hAnsi="Arial" w:hint="eastAsia"/>
                <w:sz w:val="22"/>
              </w:rPr>
              <w:t>更新</w:t>
            </w:r>
            <w:r w:rsidRPr="00173E15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ForceNWC</w:t>
            </w:r>
            <w:r w:rsidRPr="00173E15">
              <w:rPr>
                <w:rFonts w:ascii="Arial" w:hAnsi="Arial" w:hint="eastAsia"/>
                <w:sz w:val="22"/>
              </w:rPr>
              <w:t>表和</w:t>
            </w:r>
            <w:proofErr w:type="spellStart"/>
            <w:r w:rsidRPr="00173E15">
              <w:rPr>
                <w:rFonts w:ascii="Arial" w:hAnsi="Arial" w:hint="eastAsia"/>
                <w:sz w:val="22"/>
              </w:rPr>
              <w:t>ProductStatus</w:t>
            </w:r>
            <w:proofErr w:type="spellEnd"/>
          </w:p>
        </w:tc>
        <w:tc>
          <w:tcPr>
            <w:tcW w:w="757" w:type="pct"/>
          </w:tcPr>
          <w:p w:rsidR="003A40FB" w:rsidRPr="00F84835" w:rsidRDefault="00DA63E3" w:rsidP="009C70B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2012-03-08</w:t>
            </w:r>
          </w:p>
        </w:tc>
        <w:tc>
          <w:tcPr>
            <w:tcW w:w="522" w:type="pct"/>
          </w:tcPr>
          <w:p w:rsidR="00F84835" w:rsidRPr="00FA6162" w:rsidRDefault="00FA6162" w:rsidP="00FA1A1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0.01a</w:t>
            </w:r>
          </w:p>
        </w:tc>
      </w:tr>
      <w:tr w:rsidR="00994872" w:rsidRPr="00DA0C6B" w:rsidTr="00C644EB">
        <w:trPr>
          <w:jc w:val="center"/>
        </w:trPr>
        <w:tc>
          <w:tcPr>
            <w:tcW w:w="559" w:type="pct"/>
          </w:tcPr>
          <w:p w:rsidR="00994872" w:rsidRPr="00FA6162" w:rsidRDefault="00FA6162" w:rsidP="00296DD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业务规则</w:t>
            </w:r>
          </w:p>
        </w:tc>
        <w:tc>
          <w:tcPr>
            <w:tcW w:w="664" w:type="pct"/>
          </w:tcPr>
          <w:p w:rsidR="00994872" w:rsidRPr="00FA6162" w:rsidRDefault="00FA6162" w:rsidP="00296DD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业务规则</w:t>
            </w:r>
          </w:p>
        </w:tc>
        <w:tc>
          <w:tcPr>
            <w:tcW w:w="773" w:type="pct"/>
          </w:tcPr>
          <w:p w:rsidR="00994872" w:rsidRPr="00FA6162" w:rsidRDefault="00FA6162" w:rsidP="00296DD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新需求</w:t>
            </w:r>
          </w:p>
        </w:tc>
        <w:tc>
          <w:tcPr>
            <w:tcW w:w="1724" w:type="pct"/>
          </w:tcPr>
          <w:p w:rsidR="00994872" w:rsidRPr="00FA6162" w:rsidRDefault="00FA6162" w:rsidP="00296DD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支持</w:t>
            </w:r>
            <w:r>
              <w:rPr>
                <w:rFonts w:ascii="Arial" w:eastAsia="SimSun" w:hAnsi="Arial" w:cs="Times New Roman" w:hint="eastAsia"/>
                <w:szCs w:val="18"/>
              </w:rPr>
              <w:t>7777</w:t>
            </w:r>
            <w:r>
              <w:rPr>
                <w:rFonts w:ascii="Arial" w:eastAsia="SimSun" w:hAnsi="Arial" w:cs="Times New Roman" w:hint="eastAsia"/>
                <w:szCs w:val="18"/>
              </w:rPr>
              <w:t>清空刷入的</w:t>
            </w:r>
            <w:r>
              <w:rPr>
                <w:rFonts w:ascii="Arial" w:eastAsia="SimSun" w:hAnsi="Arial" w:cs="Times New Roman" w:hint="eastAsia"/>
                <w:szCs w:val="18"/>
              </w:rPr>
              <w:t>CT</w:t>
            </w:r>
          </w:p>
        </w:tc>
        <w:tc>
          <w:tcPr>
            <w:tcW w:w="757" w:type="pct"/>
          </w:tcPr>
          <w:p w:rsidR="00994872" w:rsidRPr="00FA6162" w:rsidRDefault="00FA6162" w:rsidP="00296DD0">
            <w:pPr>
              <w:jc w:val="left"/>
              <w:rPr>
                <w:rFonts w:ascii="Arial" w:eastAsia="SimSun" w:hAnsi="Arial"/>
                <w:szCs w:val="18"/>
              </w:rPr>
            </w:pPr>
            <w:r>
              <w:rPr>
                <w:rFonts w:ascii="Arial" w:eastAsia="SimSun" w:hAnsi="Arial" w:hint="eastAsia"/>
                <w:szCs w:val="18"/>
              </w:rPr>
              <w:t>2012-4-9</w:t>
            </w:r>
          </w:p>
        </w:tc>
        <w:tc>
          <w:tcPr>
            <w:tcW w:w="522" w:type="pct"/>
          </w:tcPr>
          <w:p w:rsidR="00994872" w:rsidRPr="00FA6162" w:rsidRDefault="00FA6162" w:rsidP="00296DD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0.01a</w:t>
            </w:r>
          </w:p>
        </w:tc>
      </w:tr>
      <w:tr w:rsidR="00220C4B" w:rsidRPr="00DA0C6B" w:rsidTr="00220C4B">
        <w:trPr>
          <w:jc w:val="center"/>
        </w:trPr>
        <w:tc>
          <w:tcPr>
            <w:tcW w:w="5000" w:type="pct"/>
            <w:gridSpan w:val="6"/>
          </w:tcPr>
          <w:p w:rsidR="00220C4B" w:rsidRPr="00342838" w:rsidRDefault="00220C4B" w:rsidP="00296DD0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C8431B" w:rsidRPr="00DA0C6B" w:rsidTr="00C644EB">
        <w:trPr>
          <w:jc w:val="center"/>
        </w:trPr>
        <w:tc>
          <w:tcPr>
            <w:tcW w:w="559" w:type="pct"/>
          </w:tcPr>
          <w:p w:rsidR="00C8431B" w:rsidRPr="00220C4B" w:rsidRDefault="00C8431B" w:rsidP="004D680B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ALL</w:t>
            </w:r>
          </w:p>
        </w:tc>
        <w:tc>
          <w:tcPr>
            <w:tcW w:w="664" w:type="pct"/>
          </w:tcPr>
          <w:p w:rsidR="00C8431B" w:rsidRPr="00220C4B" w:rsidRDefault="00C8431B" w:rsidP="004D680B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ALL</w:t>
            </w:r>
          </w:p>
        </w:tc>
        <w:tc>
          <w:tcPr>
            <w:tcW w:w="773" w:type="pct"/>
          </w:tcPr>
          <w:p w:rsidR="00C8431B" w:rsidRPr="00220C4B" w:rsidRDefault="00C8431B" w:rsidP="004D680B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新需求</w:t>
            </w:r>
          </w:p>
        </w:tc>
        <w:tc>
          <w:tcPr>
            <w:tcW w:w="1724" w:type="pct"/>
          </w:tcPr>
          <w:p w:rsidR="00C8431B" w:rsidRPr="00220C4B" w:rsidRDefault="00C8431B" w:rsidP="004D680B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增加</w:t>
            </w:r>
            <w:r>
              <w:rPr>
                <w:rFonts w:ascii="Arial" w:eastAsia="SimSun" w:hAnsi="Arial" w:cs="Times New Roman" w:hint="eastAsia"/>
                <w:szCs w:val="18"/>
              </w:rPr>
              <w:t>KP</w:t>
            </w:r>
            <w:r>
              <w:rPr>
                <w:rFonts w:ascii="Arial" w:eastAsia="SimSun" w:hAnsi="Arial" w:cs="Times New Roman" w:hint="eastAsia"/>
                <w:szCs w:val="18"/>
              </w:rPr>
              <w:t>：</w:t>
            </w:r>
            <w:r>
              <w:rPr>
                <w:rFonts w:ascii="Arial" w:eastAsia="SimSun" w:hAnsi="Arial" w:cs="Times New Roman" w:hint="eastAsia"/>
                <w:szCs w:val="18"/>
              </w:rPr>
              <w:t>CPU</w:t>
            </w:r>
          </w:p>
        </w:tc>
        <w:tc>
          <w:tcPr>
            <w:tcW w:w="757" w:type="pct"/>
          </w:tcPr>
          <w:p w:rsidR="00C8431B" w:rsidRPr="00220C4B" w:rsidRDefault="00C8431B" w:rsidP="00371BF0">
            <w:pPr>
              <w:jc w:val="left"/>
              <w:rPr>
                <w:rFonts w:ascii="Arial" w:eastAsia="SimSun" w:hAnsi="Arial"/>
                <w:szCs w:val="18"/>
              </w:rPr>
            </w:pPr>
            <w:r>
              <w:rPr>
                <w:rFonts w:ascii="Arial" w:eastAsia="SimSun" w:hAnsi="Arial"/>
                <w:szCs w:val="18"/>
              </w:rPr>
              <w:t>2012-6-5</w:t>
            </w:r>
          </w:p>
        </w:tc>
        <w:tc>
          <w:tcPr>
            <w:tcW w:w="522" w:type="pct"/>
          </w:tcPr>
          <w:p w:rsidR="00C8431B" w:rsidRPr="00220C4B" w:rsidRDefault="00C8431B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0.03a</w:t>
            </w:r>
          </w:p>
        </w:tc>
      </w:tr>
      <w:tr w:rsidR="00C8431B" w:rsidRPr="00DA0C6B" w:rsidTr="00C644EB">
        <w:trPr>
          <w:jc w:val="center"/>
        </w:trPr>
        <w:tc>
          <w:tcPr>
            <w:tcW w:w="559" w:type="pct"/>
          </w:tcPr>
          <w:p w:rsidR="00C8431B" w:rsidRPr="00E00BA4" w:rsidRDefault="00C8431B" w:rsidP="004D680B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E00BA4">
              <w:rPr>
                <w:rFonts w:ascii="Arial" w:eastAsia="SimSun" w:hAnsi="Arial" w:cs="Times New Roman" w:hint="eastAsia"/>
                <w:szCs w:val="18"/>
              </w:rPr>
              <w:t>ALL</w:t>
            </w:r>
          </w:p>
        </w:tc>
        <w:tc>
          <w:tcPr>
            <w:tcW w:w="664" w:type="pct"/>
          </w:tcPr>
          <w:p w:rsidR="00C8431B" w:rsidRPr="00E00BA4" w:rsidRDefault="00C8431B" w:rsidP="004D680B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E00BA4">
              <w:rPr>
                <w:rFonts w:ascii="Arial" w:eastAsia="SimSun" w:hAnsi="Arial" w:cs="Times New Roman" w:hint="eastAsia"/>
                <w:szCs w:val="18"/>
              </w:rPr>
              <w:t>ALL</w:t>
            </w:r>
          </w:p>
        </w:tc>
        <w:tc>
          <w:tcPr>
            <w:tcW w:w="773" w:type="pct"/>
          </w:tcPr>
          <w:p w:rsidR="00C8431B" w:rsidRPr="00E00BA4" w:rsidRDefault="00C8431B" w:rsidP="004D680B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E00BA4">
              <w:rPr>
                <w:rFonts w:ascii="Arial" w:eastAsia="SimSun" w:hAnsi="Arial" w:cs="Times New Roman" w:hint="eastAsia"/>
                <w:szCs w:val="18"/>
              </w:rPr>
              <w:t>新需求</w:t>
            </w:r>
          </w:p>
        </w:tc>
        <w:tc>
          <w:tcPr>
            <w:tcW w:w="1724" w:type="pct"/>
          </w:tcPr>
          <w:p w:rsidR="00C8431B" w:rsidRPr="00E00BA4" w:rsidRDefault="00C8431B" w:rsidP="004D680B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E00BA4">
              <w:rPr>
                <w:rFonts w:ascii="Arial" w:eastAsia="SimSun" w:hAnsi="Arial" w:cs="Times New Roman" w:hint="eastAsia"/>
                <w:szCs w:val="18"/>
              </w:rPr>
              <w:t>增加</w:t>
            </w:r>
            <w:r w:rsidRPr="00E00BA4">
              <w:rPr>
                <w:rFonts w:ascii="Arial" w:eastAsia="SimSun" w:hAnsi="Arial" w:cs="Times New Roman" w:hint="eastAsia"/>
                <w:szCs w:val="18"/>
              </w:rPr>
              <w:t>KP</w:t>
            </w:r>
            <w:r w:rsidRPr="00E00BA4">
              <w:rPr>
                <w:rFonts w:ascii="Arial" w:eastAsia="SimSun" w:hAnsi="Arial" w:cs="Times New Roman" w:hint="eastAsia"/>
                <w:szCs w:val="18"/>
              </w:rPr>
              <w:t>：</w:t>
            </w:r>
            <w:r w:rsidRPr="00E00BA4">
              <w:rPr>
                <w:rFonts w:ascii="Arial" w:eastAsia="SimSun" w:hAnsi="Arial" w:cs="Times New Roman" w:hint="eastAsia"/>
                <w:szCs w:val="18"/>
              </w:rPr>
              <w:t>MB</w:t>
            </w:r>
          </w:p>
        </w:tc>
        <w:tc>
          <w:tcPr>
            <w:tcW w:w="757" w:type="pct"/>
          </w:tcPr>
          <w:p w:rsidR="00C8431B" w:rsidRPr="00E00BA4" w:rsidRDefault="00C8431B" w:rsidP="00371BF0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522" w:type="pct"/>
          </w:tcPr>
          <w:p w:rsidR="00C8431B" w:rsidRPr="00E00BA4" w:rsidRDefault="00C8431B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3901D0" w:rsidRPr="00DA0C6B" w:rsidTr="00C644EB">
        <w:trPr>
          <w:jc w:val="center"/>
        </w:trPr>
        <w:tc>
          <w:tcPr>
            <w:tcW w:w="559" w:type="pct"/>
          </w:tcPr>
          <w:p w:rsidR="003901D0" w:rsidRPr="00832E8C" w:rsidRDefault="00C644EB" w:rsidP="00371BF0">
            <w:pPr>
              <w:jc w:val="left"/>
              <w:rPr>
                <w:rFonts w:ascii="Arial" w:eastAsia="SimSun" w:hAnsi="Arial" w:cs="Times New Roman"/>
                <w:szCs w:val="18"/>
                <w:highlight w:val="cyan"/>
              </w:rPr>
            </w:pPr>
            <w:r w:rsidRPr="00832E8C">
              <w:rPr>
                <w:rFonts w:ascii="Arial" w:eastAsia="SimSun" w:hAnsi="Arial" w:cs="Times New Roman" w:hint="eastAsia"/>
                <w:szCs w:val="18"/>
                <w:highlight w:val="cyan"/>
              </w:rPr>
              <w:t>ALL</w:t>
            </w:r>
          </w:p>
        </w:tc>
        <w:tc>
          <w:tcPr>
            <w:tcW w:w="664" w:type="pct"/>
          </w:tcPr>
          <w:p w:rsidR="003901D0" w:rsidRPr="00832E8C" w:rsidRDefault="00C644EB" w:rsidP="00371BF0">
            <w:pPr>
              <w:jc w:val="left"/>
              <w:rPr>
                <w:rFonts w:ascii="Arial" w:eastAsia="SimSun" w:hAnsi="Arial" w:cs="Times New Roman"/>
                <w:szCs w:val="18"/>
                <w:highlight w:val="cyan"/>
              </w:rPr>
            </w:pPr>
            <w:r w:rsidRPr="00832E8C">
              <w:rPr>
                <w:rFonts w:ascii="Arial" w:eastAsia="SimSun" w:hAnsi="Arial" w:cs="Times New Roman" w:hint="eastAsia"/>
                <w:szCs w:val="18"/>
                <w:highlight w:val="cyan"/>
              </w:rPr>
              <w:t>ALL</w:t>
            </w:r>
          </w:p>
        </w:tc>
        <w:tc>
          <w:tcPr>
            <w:tcW w:w="773" w:type="pct"/>
          </w:tcPr>
          <w:p w:rsidR="003901D0" w:rsidRPr="00832E8C" w:rsidRDefault="00832E8C" w:rsidP="00832E8C">
            <w:pPr>
              <w:jc w:val="left"/>
              <w:rPr>
                <w:rFonts w:ascii="Arial" w:eastAsia="SimSun" w:hAnsi="Arial" w:cs="Times New Roman"/>
                <w:szCs w:val="18"/>
                <w:highlight w:val="cyan"/>
              </w:rPr>
            </w:pPr>
            <w:r>
              <w:rPr>
                <w:rFonts w:asciiTheme="minorEastAsia" w:hAnsiTheme="minorEastAsia" w:cs="Times New Roman" w:hint="eastAsia"/>
                <w:szCs w:val="18"/>
                <w:highlight w:val="cyan"/>
                <w:lang w:eastAsia="zh-TW"/>
              </w:rPr>
              <w:t xml:space="preserve">ICC </w:t>
            </w:r>
            <w:r w:rsidR="00C644EB" w:rsidRPr="00832E8C">
              <w:rPr>
                <w:rFonts w:ascii="Arial" w:eastAsia="SimSun" w:hAnsi="Arial" w:cs="Times New Roman" w:hint="eastAsia"/>
                <w:szCs w:val="18"/>
                <w:highlight w:val="cyan"/>
              </w:rPr>
              <w:t>新需求</w:t>
            </w:r>
            <w:r w:rsidR="000824F7" w:rsidRPr="00832E8C">
              <w:rPr>
                <w:rFonts w:ascii="Arial" w:eastAsia="SimSun" w:hAnsi="Arial" w:cs="Times New Roman" w:hint="eastAsia"/>
                <w:szCs w:val="18"/>
                <w:highlight w:val="cyan"/>
              </w:rPr>
              <w:t>#</w:t>
            </w:r>
            <w:r>
              <w:rPr>
                <w:rFonts w:ascii="Arial" w:hAnsi="Arial" w:cs="Times New Roman" w:hint="eastAsia"/>
                <w:szCs w:val="18"/>
                <w:highlight w:val="cyan"/>
                <w:lang w:eastAsia="zh-TW"/>
              </w:rPr>
              <w:t>0000537</w:t>
            </w:r>
          </w:p>
        </w:tc>
        <w:tc>
          <w:tcPr>
            <w:tcW w:w="1724" w:type="pct"/>
          </w:tcPr>
          <w:p w:rsidR="003901D0" w:rsidRPr="00832E8C" w:rsidRDefault="004B7B3C" w:rsidP="00466597">
            <w:pPr>
              <w:jc w:val="left"/>
              <w:rPr>
                <w:rFonts w:ascii="Arial" w:eastAsia="SimSun" w:hAnsi="Arial" w:cs="Times New Roman"/>
                <w:szCs w:val="18"/>
                <w:highlight w:val="cyan"/>
              </w:rPr>
            </w:pPr>
            <w:r w:rsidRPr="00832E8C">
              <w:rPr>
                <w:rFonts w:eastAsia="SimSun" w:hint="eastAsia"/>
                <w:highlight w:val="cyan"/>
              </w:rPr>
              <w:t>针对</w:t>
            </w:r>
            <w:r w:rsidRPr="00832E8C">
              <w:rPr>
                <w:rFonts w:eastAsia="SimSun" w:hint="eastAsia"/>
                <w:highlight w:val="cyan"/>
              </w:rPr>
              <w:t>CPU</w:t>
            </w:r>
            <w:r w:rsidRPr="00832E8C">
              <w:rPr>
                <w:rFonts w:eastAsia="SimSun" w:hint="eastAsia"/>
                <w:highlight w:val="cyan"/>
              </w:rPr>
              <w:t>换料，增加卡站逻辑</w:t>
            </w:r>
          </w:p>
        </w:tc>
        <w:tc>
          <w:tcPr>
            <w:tcW w:w="757" w:type="pct"/>
          </w:tcPr>
          <w:p w:rsidR="003901D0" w:rsidRPr="004D680B" w:rsidRDefault="004D680B" w:rsidP="00371BF0">
            <w:pPr>
              <w:jc w:val="left"/>
              <w:rPr>
                <w:rFonts w:ascii="Arial" w:hAnsi="Arial"/>
                <w:szCs w:val="18"/>
                <w:highlight w:val="cyan"/>
                <w:lang w:eastAsia="zh-TW"/>
              </w:rPr>
            </w:pPr>
            <w:r>
              <w:rPr>
                <w:rFonts w:ascii="Arial" w:eastAsia="SimSun" w:hAnsi="Arial" w:hint="eastAsia"/>
                <w:szCs w:val="18"/>
                <w:highlight w:val="cyan"/>
              </w:rPr>
              <w:t>201</w:t>
            </w:r>
            <w:r>
              <w:rPr>
                <w:rFonts w:ascii="Arial" w:hAnsi="Arial" w:hint="eastAsia"/>
                <w:szCs w:val="18"/>
                <w:highlight w:val="cyan"/>
                <w:lang w:eastAsia="zh-TW"/>
              </w:rPr>
              <w:t>4</w:t>
            </w:r>
            <w:r>
              <w:rPr>
                <w:rFonts w:ascii="Arial" w:eastAsia="SimSun" w:hAnsi="Arial" w:hint="eastAsia"/>
                <w:szCs w:val="18"/>
                <w:highlight w:val="cyan"/>
              </w:rPr>
              <w:t>-0</w:t>
            </w:r>
            <w:r>
              <w:rPr>
                <w:rFonts w:ascii="Arial" w:hAnsi="Arial" w:hint="eastAsia"/>
                <w:szCs w:val="18"/>
                <w:highlight w:val="cyan"/>
                <w:lang w:eastAsia="zh-TW"/>
              </w:rPr>
              <w:t>4</w:t>
            </w:r>
            <w:r w:rsidR="00C644EB" w:rsidRPr="00832E8C">
              <w:rPr>
                <w:rFonts w:ascii="Arial" w:eastAsia="SimSun" w:hAnsi="Arial" w:hint="eastAsia"/>
                <w:szCs w:val="18"/>
                <w:highlight w:val="cyan"/>
              </w:rPr>
              <w:t>-</w:t>
            </w:r>
            <w:r>
              <w:rPr>
                <w:rFonts w:ascii="Arial" w:hAnsi="Arial" w:hint="eastAsia"/>
                <w:szCs w:val="18"/>
                <w:highlight w:val="cyan"/>
                <w:lang w:eastAsia="zh-TW"/>
              </w:rPr>
              <w:t>24</w:t>
            </w:r>
          </w:p>
        </w:tc>
        <w:tc>
          <w:tcPr>
            <w:tcW w:w="522" w:type="pct"/>
          </w:tcPr>
          <w:p w:rsidR="003901D0" w:rsidRPr="00832E8C" w:rsidRDefault="00C644EB" w:rsidP="00371BF0">
            <w:pPr>
              <w:jc w:val="left"/>
              <w:rPr>
                <w:rFonts w:ascii="Arial" w:eastAsia="SimSun" w:hAnsi="Arial" w:cs="Times New Roman"/>
                <w:szCs w:val="18"/>
                <w:highlight w:val="cyan"/>
              </w:rPr>
            </w:pPr>
            <w:r w:rsidRPr="00832E8C">
              <w:rPr>
                <w:rFonts w:ascii="Arial" w:eastAsia="SimSun" w:hAnsi="Arial" w:cs="Times New Roman" w:hint="eastAsia"/>
                <w:szCs w:val="18"/>
                <w:highlight w:val="cyan"/>
              </w:rPr>
              <w:t>0,03a</w:t>
            </w:r>
          </w:p>
        </w:tc>
      </w:tr>
    </w:tbl>
    <w:p w:rsidR="00F84835" w:rsidRDefault="00F84835" w:rsidP="00371BF0">
      <w:pPr>
        <w:jc w:val="left"/>
      </w:pPr>
    </w:p>
    <w:p w:rsidR="00D57689" w:rsidRDefault="00D57689" w:rsidP="00371BF0">
      <w:pPr>
        <w:widowControl/>
        <w:jc w:val="left"/>
      </w:pPr>
      <w:r>
        <w:br w:type="page"/>
      </w:r>
    </w:p>
    <w:p w:rsidR="00D57689" w:rsidRPr="00243F16" w:rsidRDefault="00243F16" w:rsidP="002A1F57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2D4E2C" w:rsidRDefault="00291D71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r>
        <w:fldChar w:fldCharType="begin"/>
      </w:r>
      <w:r w:rsidR="00243F16">
        <w:instrText xml:space="preserve"> </w:instrText>
      </w:r>
      <w:r w:rsidR="00243F16">
        <w:rPr>
          <w:rFonts w:hint="eastAsia"/>
        </w:rPr>
        <w:instrText>TOC \o "1-4" \h \z \u</w:instrText>
      </w:r>
      <w:r w:rsidR="00243F16">
        <w:instrText xml:space="preserve"> </w:instrText>
      </w:r>
      <w:r>
        <w:fldChar w:fldCharType="separate"/>
      </w:r>
      <w:hyperlink w:anchor="_Toc386199931" w:history="1">
        <w:r w:rsidR="002D4E2C" w:rsidRPr="00933626">
          <w:rPr>
            <w:rStyle w:val="aa"/>
            <w:rFonts w:ascii="Times New Roman" w:hAnsi="Times New Roman" w:cs="Times New Roman"/>
            <w:noProof/>
          </w:rPr>
          <w:t>1</w:t>
        </w:r>
        <w:r w:rsidR="002D4E2C">
          <w:rPr>
            <w:noProof/>
            <w:sz w:val="24"/>
            <w:lang w:eastAsia="zh-TW"/>
          </w:rPr>
          <w:tab/>
        </w:r>
        <w:r w:rsidR="002D4E2C" w:rsidRPr="00933626">
          <w:rPr>
            <w:rStyle w:val="aa"/>
            <w:rFonts w:hint="eastAsia"/>
            <w:noProof/>
          </w:rPr>
          <w:t>前言</w:t>
        </w:r>
        <w:r w:rsidR="002D4E2C">
          <w:rPr>
            <w:noProof/>
            <w:webHidden/>
          </w:rPr>
          <w:tab/>
        </w:r>
        <w:r w:rsidR="002D4E2C">
          <w:rPr>
            <w:noProof/>
            <w:webHidden/>
          </w:rPr>
          <w:fldChar w:fldCharType="begin"/>
        </w:r>
        <w:r w:rsidR="002D4E2C">
          <w:rPr>
            <w:noProof/>
            <w:webHidden/>
          </w:rPr>
          <w:instrText xml:space="preserve"> PAGEREF _Toc386199931 \h </w:instrText>
        </w:r>
        <w:r w:rsidR="002D4E2C">
          <w:rPr>
            <w:noProof/>
            <w:webHidden/>
          </w:rPr>
        </w:r>
        <w:r w:rsidR="002D4E2C">
          <w:rPr>
            <w:noProof/>
            <w:webHidden/>
          </w:rPr>
          <w:fldChar w:fldCharType="separate"/>
        </w:r>
        <w:r w:rsidR="002D4E2C">
          <w:rPr>
            <w:noProof/>
            <w:webHidden/>
          </w:rPr>
          <w:t>4</w:t>
        </w:r>
        <w:r w:rsidR="002D4E2C">
          <w:rPr>
            <w:noProof/>
            <w:webHidden/>
          </w:rPr>
          <w:fldChar w:fldCharType="end"/>
        </w:r>
      </w:hyperlink>
    </w:p>
    <w:p w:rsidR="002D4E2C" w:rsidRDefault="002D4E2C" w:rsidP="002D4E2C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86199932" w:history="1">
        <w:r w:rsidRPr="00933626">
          <w:rPr>
            <w:rStyle w:val="aa"/>
            <w:rFonts w:ascii="Times New Roman" w:eastAsia="SimHei" w:hAnsi="Times New Roman" w:cs="Times New Roman"/>
            <w:noProof/>
          </w:rPr>
          <w:t>1.1</w:t>
        </w:r>
        <w:r>
          <w:rPr>
            <w:noProof/>
            <w:sz w:val="24"/>
            <w:lang w:eastAsia="zh-TW"/>
          </w:rPr>
          <w:tab/>
        </w:r>
        <w:r w:rsidRPr="00933626">
          <w:rPr>
            <w:rStyle w:val="aa"/>
            <w:rFonts w:ascii="Times New Roman" w:eastAsia="SimHei" w:hAnsi="Times New Roman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_Toc386199932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4E2C" w:rsidRDefault="002D4E2C" w:rsidP="002D4E2C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86199933" w:history="1">
        <w:r w:rsidRPr="00933626">
          <w:rPr>
            <w:rStyle w:val="aa"/>
            <w:rFonts w:ascii="Times New Roman" w:eastAsia="SimHei" w:hAnsi="Times New Roman" w:cs="Times New Roman"/>
            <w:noProof/>
          </w:rPr>
          <w:t>1.2</w:t>
        </w:r>
        <w:r>
          <w:rPr>
            <w:noProof/>
            <w:sz w:val="24"/>
            <w:lang w:eastAsia="zh-TW"/>
          </w:rPr>
          <w:tab/>
        </w:r>
        <w:r w:rsidRPr="00933626">
          <w:rPr>
            <w:rStyle w:val="aa"/>
            <w:rFonts w:ascii="Times New Roman" w:eastAsia="SimHei" w:hAnsi="Times New Roman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_Toc386199933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4E2C" w:rsidRDefault="002D4E2C" w:rsidP="002D4E2C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86199934" w:history="1">
        <w:r w:rsidRPr="00933626">
          <w:rPr>
            <w:rStyle w:val="aa"/>
            <w:rFonts w:ascii="Times New Roman" w:eastAsia="SimHei" w:hAnsi="Times New Roman" w:cs="Times New Roman"/>
            <w:noProof/>
          </w:rPr>
          <w:t>1.3</w:t>
        </w:r>
        <w:r>
          <w:rPr>
            <w:noProof/>
            <w:sz w:val="24"/>
            <w:lang w:eastAsia="zh-TW"/>
          </w:rPr>
          <w:tab/>
        </w:r>
        <w:r w:rsidRPr="00933626">
          <w:rPr>
            <w:rStyle w:val="aa"/>
            <w:rFonts w:ascii="Arial" w:eastAsia="SimSun" w:hAnsi="Arial"/>
            <w:noProof/>
          </w:rPr>
          <w:t>Change Key Parts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_Toc386199934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4E2C" w:rsidRDefault="002D4E2C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hyperlink w:anchor="_Toc386199935" w:history="1">
        <w:r w:rsidRPr="00933626">
          <w:rPr>
            <w:rStyle w:val="aa"/>
            <w:rFonts w:ascii="Times New Roman" w:eastAsia="SimSun" w:hAnsi="Times New Roman" w:cs="Times New Roman"/>
            <w:noProof/>
          </w:rPr>
          <w:t>2</w:t>
        </w:r>
        <w:r>
          <w:rPr>
            <w:noProof/>
            <w:sz w:val="24"/>
            <w:lang w:eastAsia="zh-TW"/>
          </w:rPr>
          <w:tab/>
        </w:r>
        <w:r w:rsidRPr="00933626">
          <w:rPr>
            <w:rStyle w:val="aa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_Toc386199935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43F16" w:rsidRDefault="00291D71" w:rsidP="00371BF0">
      <w:pPr>
        <w:jc w:val="left"/>
      </w:pPr>
      <w:r>
        <w:fldChar w:fldCharType="end"/>
      </w:r>
    </w:p>
    <w:p w:rsidR="00F84835" w:rsidRDefault="00F84835" w:rsidP="00371BF0">
      <w:pPr>
        <w:widowControl/>
        <w:jc w:val="left"/>
      </w:pPr>
      <w:r>
        <w:br w:type="page"/>
      </w:r>
    </w:p>
    <w:p w:rsidR="00F84835" w:rsidRPr="00AC5EBB" w:rsidRDefault="00AC5EBB" w:rsidP="00851C09">
      <w:pPr>
        <w:pStyle w:val="1"/>
        <w:rPr>
          <w:rFonts w:hAnsi="Times New Roman"/>
        </w:rPr>
      </w:pPr>
      <w:bookmarkStart w:id="0" w:name="_Toc386199931"/>
      <w:r w:rsidRPr="00AC5EBB">
        <w:rPr>
          <w:rFonts w:hint="eastAsia"/>
        </w:rPr>
        <w:lastRenderedPageBreak/>
        <w:t>前言</w:t>
      </w:r>
      <w:bookmarkEnd w:id="0"/>
    </w:p>
    <w:p w:rsidR="00AE1638" w:rsidRPr="00AC5EBB" w:rsidRDefault="00AC5EBB" w:rsidP="00AC5EBB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1" w:name="_Toc386199932"/>
      <w:r w:rsidRPr="00AC5EBB">
        <w:rPr>
          <w:rFonts w:ascii="Times New Roman" w:eastAsia="SimHei" w:hAnsi="Times New Roman"/>
          <w:sz w:val="28"/>
          <w:szCs w:val="28"/>
        </w:rPr>
        <w:t>Introduction</w:t>
      </w:r>
      <w:bookmarkEnd w:id="1"/>
    </w:p>
    <w:p w:rsidR="0030459F" w:rsidRPr="00AC5EBB" w:rsidRDefault="0030459F" w:rsidP="0030459F">
      <w:pPr>
        <w:ind w:firstLineChars="200" w:firstLine="420"/>
        <w:jc w:val="left"/>
        <w:rPr>
          <w:rFonts w:ascii="Arial" w:eastAsia="SimSun" w:hAnsi="Arial"/>
        </w:rPr>
      </w:pPr>
      <w:r w:rsidRPr="00AC5EBB">
        <w:rPr>
          <w:rFonts w:ascii="Arial" w:eastAsia="SimSun" w:hAnsi="Arial" w:hint="eastAsia"/>
        </w:rPr>
        <w:t>本文档用于定义</w:t>
      </w:r>
      <w:r w:rsidRPr="00AC5EBB">
        <w:rPr>
          <w:rFonts w:ascii="Arial" w:eastAsia="SimSun" w:hAnsi="Arial" w:hint="eastAsia"/>
        </w:rPr>
        <w:t>[</w:t>
      </w:r>
      <w:r w:rsidR="00851C09">
        <w:rPr>
          <w:rFonts w:ascii="Arial" w:eastAsia="SimSun" w:hAnsi="Arial" w:hint="eastAsia"/>
        </w:rPr>
        <w:t>Change</w:t>
      </w:r>
      <w:r w:rsidR="004359C2">
        <w:rPr>
          <w:rFonts w:ascii="Arial" w:eastAsia="SimSun" w:hAnsi="Arial" w:hint="eastAsia"/>
        </w:rPr>
        <w:t xml:space="preserve"> Key Parts</w:t>
      </w:r>
      <w:r w:rsidRPr="00AC5EBB">
        <w:rPr>
          <w:rFonts w:ascii="Arial" w:eastAsia="SimSun" w:hAnsi="Arial" w:hint="eastAsia"/>
        </w:rPr>
        <w:t xml:space="preserve">] </w:t>
      </w:r>
      <w:r w:rsidRPr="00AC5EBB">
        <w:rPr>
          <w:rFonts w:ascii="Arial" w:eastAsia="SimSun" w:hAnsi="Arial" w:hint="eastAsia"/>
        </w:rPr>
        <w:t>部分的业务需求，作为规格设计与程序设计的依据；读者为</w:t>
      </w:r>
      <w:proofErr w:type="spellStart"/>
      <w:r w:rsidRPr="00AC5EBB">
        <w:rPr>
          <w:rFonts w:ascii="Arial" w:eastAsia="SimSun" w:hAnsi="Arial" w:hint="eastAsia"/>
        </w:rPr>
        <w:t>iMES</w:t>
      </w:r>
      <w:proofErr w:type="spellEnd"/>
      <w:r w:rsidRPr="00AC5EBB">
        <w:rPr>
          <w:rFonts w:ascii="Arial" w:eastAsia="SimSun" w:hAnsi="Arial" w:hint="eastAsia"/>
        </w:rPr>
        <w:t xml:space="preserve"> </w:t>
      </w:r>
      <w:r w:rsidRPr="00AC5EBB">
        <w:rPr>
          <w:rFonts w:ascii="Arial" w:eastAsia="SimSun" w:hAnsi="Arial" w:hint="eastAsia"/>
        </w:rPr>
        <w:t>项目的用户，设计人员，开发人员和质检人员。</w:t>
      </w:r>
    </w:p>
    <w:p w:rsidR="00082077" w:rsidRDefault="00082077" w:rsidP="00AC5EBB">
      <w:pPr>
        <w:ind w:firstLineChars="200" w:firstLine="420"/>
        <w:jc w:val="left"/>
        <w:rPr>
          <w:rFonts w:ascii="Arial" w:eastAsia="SimSun" w:hAnsi="Arial"/>
        </w:rPr>
      </w:pPr>
    </w:p>
    <w:p w:rsidR="00AC5EBB" w:rsidRPr="00AC5EBB" w:rsidRDefault="00AC5EBB" w:rsidP="00AC5EBB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2" w:name="_Toc386199933"/>
      <w:r w:rsidRPr="00AC5EBB">
        <w:rPr>
          <w:rFonts w:ascii="Times New Roman" w:eastAsia="SimHei" w:hAnsi="Times New Roman"/>
          <w:sz w:val="28"/>
          <w:szCs w:val="28"/>
        </w:rPr>
        <w:t>References</w:t>
      </w:r>
      <w:bookmarkEnd w:id="2"/>
    </w:p>
    <w:p w:rsidR="00F10213" w:rsidRDefault="00F10213" w:rsidP="00AC5EBB">
      <w:pPr>
        <w:ind w:firstLineChars="200" w:firstLine="420"/>
        <w:jc w:val="left"/>
        <w:rPr>
          <w:rFonts w:ascii="Arial" w:eastAsia="SimSun" w:hAnsi="Arial"/>
        </w:rPr>
      </w:pPr>
    </w:p>
    <w:p w:rsidR="0055625A" w:rsidRPr="00A00E0F" w:rsidRDefault="00851C09" w:rsidP="0055625A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3" w:name="_Toc386199934"/>
      <w:r>
        <w:rPr>
          <w:rFonts w:ascii="Arial" w:eastAsia="SimSun" w:hAnsi="Arial" w:hint="eastAsia"/>
        </w:rPr>
        <w:t>Change Key Parts</w:t>
      </w:r>
      <w:bookmarkEnd w:id="3"/>
    </w:p>
    <w:p w:rsidR="0055625A" w:rsidRPr="003345BD" w:rsidRDefault="0055625A" w:rsidP="0055625A">
      <w:pPr>
        <w:ind w:firstLineChars="200" w:firstLine="420"/>
        <w:jc w:val="left"/>
        <w:rPr>
          <w:rFonts w:ascii="Arial" w:eastAsia="SimSun" w:hAnsi="Arial"/>
        </w:rPr>
      </w:pPr>
    </w:p>
    <w:p w:rsidR="0055625A" w:rsidRPr="00A8187C" w:rsidRDefault="0055625A" w:rsidP="0055625A">
      <w:pPr>
        <w:pStyle w:val="ab"/>
        <w:numPr>
          <w:ilvl w:val="0"/>
          <w:numId w:val="5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功能及目标</w:t>
      </w:r>
    </w:p>
    <w:p w:rsidR="0055625A" w:rsidRDefault="00455530" w:rsidP="0055625A">
      <w:pPr>
        <w:ind w:left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错料或换料时使用</w:t>
      </w:r>
      <w:r w:rsidR="00555C85">
        <w:rPr>
          <w:rFonts w:ascii="Arial" w:eastAsia="SimSun" w:hAnsi="Arial" w:hint="eastAsia"/>
        </w:rPr>
        <w:t>。</w:t>
      </w:r>
      <w:r>
        <w:rPr>
          <w:rFonts w:ascii="Arial" w:eastAsia="SimSun" w:hAnsi="Arial" w:hint="eastAsia"/>
        </w:rPr>
        <w:t>用新的</w:t>
      </w:r>
      <w:r>
        <w:rPr>
          <w:rFonts w:ascii="Arial" w:eastAsia="SimSun" w:hAnsi="Arial" w:hint="eastAsia"/>
        </w:rPr>
        <w:t>KP</w:t>
      </w:r>
      <w:r>
        <w:rPr>
          <w:rFonts w:ascii="Arial" w:eastAsia="SimSun" w:hAnsi="Arial" w:hint="eastAsia"/>
        </w:rPr>
        <w:t>替换已结合的</w:t>
      </w:r>
      <w:r>
        <w:rPr>
          <w:rFonts w:ascii="Arial" w:eastAsia="SimSun" w:hAnsi="Arial" w:hint="eastAsia"/>
        </w:rPr>
        <w:t>KP</w:t>
      </w:r>
    </w:p>
    <w:p w:rsidR="00C835F7" w:rsidRPr="00F8499C" w:rsidRDefault="00C835F7" w:rsidP="0055625A">
      <w:pPr>
        <w:ind w:left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目的：保证</w:t>
      </w:r>
      <w:r>
        <w:rPr>
          <w:rFonts w:ascii="Arial" w:eastAsia="SimSun" w:hAnsi="Arial" w:hint="eastAsia"/>
        </w:rPr>
        <w:t>parts</w:t>
      </w:r>
      <w:r w:rsidR="005D39FC">
        <w:rPr>
          <w:rFonts w:ascii="Arial" w:eastAsia="SimSun" w:hAnsi="Arial" w:hint="eastAsia"/>
        </w:rPr>
        <w:t>符合</w:t>
      </w:r>
      <w:r w:rsidR="00455530">
        <w:rPr>
          <w:rFonts w:ascii="Arial" w:eastAsia="SimSun" w:hAnsi="Arial" w:hint="eastAsia"/>
        </w:rPr>
        <w:t>最新</w:t>
      </w:r>
      <w:r w:rsidR="00455530">
        <w:rPr>
          <w:rFonts w:ascii="Arial" w:eastAsia="SimSun" w:hAnsi="Arial" w:hint="eastAsia"/>
        </w:rPr>
        <w:t>BOM</w:t>
      </w:r>
      <w:r>
        <w:rPr>
          <w:rFonts w:ascii="Arial" w:eastAsia="SimSun" w:hAnsi="Arial" w:hint="eastAsia"/>
        </w:rPr>
        <w:t>，便于后续的追踪</w:t>
      </w:r>
    </w:p>
    <w:p w:rsidR="0055625A" w:rsidRPr="00455530" w:rsidRDefault="0055625A" w:rsidP="0055625A">
      <w:pPr>
        <w:ind w:firstLineChars="200" w:firstLine="420"/>
        <w:jc w:val="left"/>
        <w:rPr>
          <w:rFonts w:ascii="Arial" w:hAnsi="Arial"/>
        </w:rPr>
      </w:pPr>
    </w:p>
    <w:p w:rsidR="0055625A" w:rsidRPr="00A8187C" w:rsidRDefault="0055625A" w:rsidP="0055625A">
      <w:pPr>
        <w:pStyle w:val="ab"/>
        <w:numPr>
          <w:ilvl w:val="0"/>
          <w:numId w:val="5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前置条件</w:t>
      </w:r>
    </w:p>
    <w:p w:rsidR="00E63A2C" w:rsidRPr="00E63A2C" w:rsidRDefault="00E63A2C" w:rsidP="00455530">
      <w:pPr>
        <w:ind w:firstLineChars="200" w:firstLine="420"/>
        <w:jc w:val="left"/>
        <w:rPr>
          <w:rFonts w:ascii="Arial" w:eastAsia="SimSun" w:hAnsi="Arial"/>
        </w:rPr>
      </w:pPr>
      <w:r w:rsidRPr="00E63A2C">
        <w:rPr>
          <w:rFonts w:ascii="Arial" w:eastAsia="SimSun" w:hAnsi="Arial" w:hint="eastAsia"/>
        </w:rPr>
        <w:t>1.</w:t>
      </w:r>
      <w:r w:rsidR="006816C8">
        <w:rPr>
          <w:rFonts w:hint="eastAsia"/>
        </w:rPr>
        <w:t>进入</w:t>
      </w:r>
      <w:r w:rsidR="006816C8">
        <w:rPr>
          <w:rFonts w:hint="eastAsia"/>
        </w:rPr>
        <w:t>PAK</w:t>
      </w:r>
      <w:r w:rsidR="006816C8">
        <w:rPr>
          <w:rFonts w:hint="eastAsia"/>
        </w:rPr>
        <w:t>段前</w:t>
      </w:r>
      <w:r w:rsidR="00455530">
        <w:rPr>
          <w:rFonts w:ascii="Arial" w:eastAsia="SimSun" w:hAnsi="Arial" w:hint="eastAsia"/>
        </w:rPr>
        <w:t>各站都可进入此站</w:t>
      </w:r>
    </w:p>
    <w:p w:rsidR="0055625A" w:rsidRPr="00A00E0F" w:rsidRDefault="0055625A" w:rsidP="0055625A">
      <w:pPr>
        <w:ind w:firstLineChars="200" w:firstLine="420"/>
        <w:jc w:val="left"/>
        <w:rPr>
          <w:rFonts w:ascii="Arial" w:eastAsia="SimSun" w:hAnsi="Arial"/>
        </w:rPr>
      </w:pPr>
    </w:p>
    <w:p w:rsidR="0055625A" w:rsidRPr="00A8187C" w:rsidRDefault="0055625A" w:rsidP="0055625A">
      <w:pPr>
        <w:pStyle w:val="ab"/>
        <w:numPr>
          <w:ilvl w:val="0"/>
          <w:numId w:val="5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后置条件</w:t>
      </w:r>
    </w:p>
    <w:p w:rsidR="001B7139" w:rsidRDefault="001B7139" w:rsidP="0055625A">
      <w:pPr>
        <w:ind w:firstLineChars="200" w:firstLine="420"/>
        <w:jc w:val="left"/>
        <w:rPr>
          <w:rFonts w:ascii="Arial" w:eastAsia="SimSun" w:hAnsi="Arial"/>
        </w:rPr>
      </w:pPr>
    </w:p>
    <w:p w:rsidR="001B7139" w:rsidRDefault="001B7139" w:rsidP="0055625A">
      <w:pPr>
        <w:ind w:firstLineChars="200" w:firstLine="420"/>
        <w:jc w:val="left"/>
        <w:rPr>
          <w:rFonts w:ascii="Arial" w:eastAsia="SimSun" w:hAnsi="Arial"/>
        </w:rPr>
      </w:pPr>
    </w:p>
    <w:p w:rsidR="00D00487" w:rsidRPr="00A8187C" w:rsidRDefault="00D00487" w:rsidP="00D00487">
      <w:pPr>
        <w:pStyle w:val="ab"/>
        <w:numPr>
          <w:ilvl w:val="0"/>
          <w:numId w:val="5"/>
        </w:numPr>
        <w:ind w:firstLineChars="0"/>
        <w:rPr>
          <w:rFonts w:eastAsia="SimHei"/>
          <w:sz w:val="24"/>
        </w:rPr>
      </w:pPr>
      <w:r>
        <w:rPr>
          <w:rFonts w:eastAsia="SimHei" w:hint="eastAsia"/>
          <w:sz w:val="24"/>
        </w:rPr>
        <w:t>活动图</w:t>
      </w:r>
    </w:p>
    <w:p w:rsidR="0055625A" w:rsidRDefault="0055625A" w:rsidP="0055625A">
      <w:pPr>
        <w:ind w:firstLineChars="200" w:firstLine="420"/>
        <w:jc w:val="left"/>
        <w:rPr>
          <w:rFonts w:ascii="Arial" w:eastAsia="SimSun" w:hAnsi="Arial"/>
        </w:rPr>
      </w:pPr>
    </w:p>
    <w:p w:rsidR="00DC580C" w:rsidRDefault="00DC580C" w:rsidP="00FD785D">
      <w:pPr>
        <w:ind w:firstLineChars="200" w:firstLine="420"/>
        <w:jc w:val="left"/>
        <w:rPr>
          <w:rFonts w:ascii="Arial" w:eastAsia="SimSun" w:hAnsi="Arial"/>
        </w:rPr>
      </w:pPr>
    </w:p>
    <w:p w:rsidR="00DC580C" w:rsidRPr="00A00E0F" w:rsidRDefault="00DC580C" w:rsidP="0055625A">
      <w:pPr>
        <w:ind w:firstLineChars="200" w:firstLine="420"/>
        <w:jc w:val="left"/>
        <w:rPr>
          <w:rFonts w:ascii="Arial" w:eastAsia="SimSun" w:hAnsi="Arial"/>
        </w:rPr>
      </w:pPr>
    </w:p>
    <w:p w:rsidR="0055625A" w:rsidRPr="00CA1EBD" w:rsidRDefault="0055625A" w:rsidP="0055625A">
      <w:pPr>
        <w:pStyle w:val="ab"/>
        <w:numPr>
          <w:ilvl w:val="0"/>
          <w:numId w:val="5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过程描述</w:t>
      </w:r>
    </w:p>
    <w:tbl>
      <w:tblPr>
        <w:tblW w:w="4965" w:type="pct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83"/>
        <w:gridCol w:w="6379"/>
      </w:tblGrid>
      <w:tr w:rsidR="0055625A" w:rsidRPr="00C96668" w:rsidTr="008A14FE">
        <w:trPr>
          <w:trHeight w:val="194"/>
        </w:trPr>
        <w:tc>
          <w:tcPr>
            <w:tcW w:w="1231" w:type="pct"/>
            <w:shd w:val="clear" w:color="auto" w:fill="CCFFCC"/>
          </w:tcPr>
          <w:p w:rsidR="0055625A" w:rsidRPr="00C96668" w:rsidRDefault="0055625A" w:rsidP="00296DD0">
            <w:pPr>
              <w:rPr>
                <w:rFonts w:ascii="Arial" w:hAnsi="Arial"/>
                <w:sz w:val="22"/>
              </w:rPr>
            </w:pPr>
            <w:r w:rsidRPr="00C96668">
              <w:rPr>
                <w:rFonts w:ascii="Arial" w:hAnsi="Arial" w:hint="eastAsia"/>
                <w:sz w:val="22"/>
              </w:rPr>
              <w:t>操作人员</w:t>
            </w:r>
          </w:p>
        </w:tc>
        <w:tc>
          <w:tcPr>
            <w:tcW w:w="3769" w:type="pct"/>
            <w:shd w:val="clear" w:color="auto" w:fill="CCFFCC"/>
          </w:tcPr>
          <w:p w:rsidR="0055625A" w:rsidRPr="00C96668" w:rsidRDefault="0055625A" w:rsidP="00296DD0">
            <w:pPr>
              <w:rPr>
                <w:rFonts w:ascii="Arial" w:hAnsi="Arial"/>
                <w:sz w:val="22"/>
              </w:rPr>
            </w:pPr>
            <w:r w:rsidRPr="00C96668">
              <w:rPr>
                <w:rFonts w:ascii="Arial" w:hAnsi="Arial" w:hint="eastAsia"/>
                <w:sz w:val="22"/>
              </w:rPr>
              <w:t>系统</w:t>
            </w:r>
          </w:p>
        </w:tc>
      </w:tr>
      <w:tr w:rsidR="00D237EB" w:rsidRPr="00C96668" w:rsidTr="008A14FE">
        <w:trPr>
          <w:trHeight w:val="194"/>
        </w:trPr>
        <w:tc>
          <w:tcPr>
            <w:tcW w:w="1231" w:type="pct"/>
          </w:tcPr>
          <w:p w:rsidR="00D237EB" w:rsidRPr="008A14FE" w:rsidRDefault="00D237EB" w:rsidP="008A14FE">
            <w:pPr>
              <w:pStyle w:val="ab"/>
              <w:numPr>
                <w:ilvl w:val="0"/>
                <w:numId w:val="16"/>
              </w:numPr>
              <w:ind w:firstLineChars="0"/>
              <w:rPr>
                <w:rFonts w:ascii="Arial" w:eastAsia="SimSun" w:hAnsi="Arial"/>
                <w:sz w:val="22"/>
              </w:rPr>
            </w:pPr>
            <w:r w:rsidRPr="008A14FE">
              <w:rPr>
                <w:rFonts w:ascii="Arial" w:eastAsia="SimSun" w:hAnsi="Arial" w:hint="eastAsia"/>
                <w:sz w:val="22"/>
              </w:rPr>
              <w:t xml:space="preserve">select </w:t>
            </w:r>
            <w:proofErr w:type="spellStart"/>
            <w:r w:rsidRPr="008A14FE">
              <w:rPr>
                <w:rFonts w:ascii="Arial" w:eastAsia="SimSun" w:hAnsi="Arial" w:hint="eastAsia"/>
                <w:sz w:val="22"/>
              </w:rPr>
              <w:t>PdLine</w:t>
            </w:r>
            <w:proofErr w:type="spellEnd"/>
          </w:p>
        </w:tc>
        <w:tc>
          <w:tcPr>
            <w:tcW w:w="3769" w:type="pct"/>
            <w:shd w:val="clear" w:color="auto" w:fill="auto"/>
          </w:tcPr>
          <w:p w:rsidR="00D237EB" w:rsidRPr="00C96668" w:rsidRDefault="00D237EB" w:rsidP="00296DD0">
            <w:pPr>
              <w:rPr>
                <w:rFonts w:ascii="Arial" w:hAnsi="Arial"/>
                <w:sz w:val="22"/>
              </w:rPr>
            </w:pPr>
          </w:p>
        </w:tc>
      </w:tr>
      <w:tr w:rsidR="00455530" w:rsidRPr="00C96668" w:rsidTr="008A14FE">
        <w:trPr>
          <w:trHeight w:val="194"/>
        </w:trPr>
        <w:tc>
          <w:tcPr>
            <w:tcW w:w="1231" w:type="pct"/>
          </w:tcPr>
          <w:p w:rsidR="00455530" w:rsidRPr="00E00BA4" w:rsidRDefault="00455530" w:rsidP="008A14FE">
            <w:pPr>
              <w:pStyle w:val="ab"/>
              <w:numPr>
                <w:ilvl w:val="0"/>
                <w:numId w:val="16"/>
              </w:numPr>
              <w:ind w:firstLineChars="0"/>
              <w:rPr>
                <w:rFonts w:ascii="Arial" w:eastAsia="SimSun" w:hAnsi="Arial"/>
                <w:sz w:val="22"/>
              </w:rPr>
            </w:pPr>
            <w:r w:rsidRPr="00E00BA4">
              <w:rPr>
                <w:rFonts w:ascii="Arial" w:eastAsia="SimSun" w:hAnsi="Arial"/>
                <w:sz w:val="22"/>
              </w:rPr>
              <w:t>S</w:t>
            </w:r>
            <w:r w:rsidRPr="00E00BA4">
              <w:rPr>
                <w:rFonts w:ascii="Arial" w:eastAsia="SimSun" w:hAnsi="Arial" w:hint="eastAsia"/>
                <w:sz w:val="22"/>
              </w:rPr>
              <w:t xml:space="preserve">elect </w:t>
            </w:r>
            <w:proofErr w:type="spellStart"/>
            <w:r w:rsidRPr="00E00BA4">
              <w:rPr>
                <w:rFonts w:ascii="Arial" w:eastAsia="SimSun" w:hAnsi="Arial" w:hint="eastAsia"/>
                <w:sz w:val="22"/>
              </w:rPr>
              <w:t>KeyParts</w:t>
            </w:r>
            <w:proofErr w:type="spellEnd"/>
          </w:p>
        </w:tc>
        <w:tc>
          <w:tcPr>
            <w:tcW w:w="3769" w:type="pct"/>
            <w:shd w:val="clear" w:color="auto" w:fill="auto"/>
          </w:tcPr>
          <w:p w:rsidR="00663520" w:rsidRPr="00E00BA4" w:rsidRDefault="008226C8" w:rsidP="00CC67C2">
            <w:pPr>
              <w:rPr>
                <w:rFonts w:ascii="Arial" w:hAnsi="Arial"/>
                <w:sz w:val="22"/>
              </w:rPr>
            </w:pPr>
            <w:r w:rsidRPr="00E00BA4">
              <w:rPr>
                <w:rFonts w:ascii="Arial" w:hAnsi="Arial" w:hint="eastAsia"/>
                <w:sz w:val="22"/>
              </w:rPr>
              <w:t>注：</w:t>
            </w:r>
            <w:proofErr w:type="spellStart"/>
            <w:r w:rsidR="00023ADA" w:rsidRPr="00E00BA4">
              <w:rPr>
                <w:rFonts w:ascii="Arial" w:hAnsi="Arial" w:hint="eastAsia"/>
                <w:sz w:val="22"/>
              </w:rPr>
              <w:t>Keyparts</w:t>
            </w:r>
            <w:proofErr w:type="spellEnd"/>
            <w:r w:rsidR="00023ADA" w:rsidRPr="00E00BA4">
              <w:rPr>
                <w:rFonts w:ascii="Arial" w:hAnsi="Arial" w:hint="eastAsia"/>
                <w:sz w:val="22"/>
              </w:rPr>
              <w:t>初始数据可以存放到</w:t>
            </w:r>
            <w:proofErr w:type="spellStart"/>
            <w:r w:rsidR="00CC67C2" w:rsidRPr="00E00BA4">
              <w:rPr>
                <w:rFonts w:ascii="Arial" w:hAnsi="Arial"/>
                <w:sz w:val="22"/>
              </w:rPr>
              <w:t>Cons</w:t>
            </w:r>
            <w:r w:rsidR="00857607" w:rsidRPr="00E00BA4">
              <w:rPr>
                <w:rFonts w:ascii="Arial" w:hAnsi="Arial" w:hint="eastAsia"/>
                <w:sz w:val="22"/>
              </w:rPr>
              <w:t>t</w:t>
            </w:r>
            <w:r w:rsidR="00CC67C2" w:rsidRPr="00E00BA4">
              <w:rPr>
                <w:rFonts w:ascii="Arial" w:hAnsi="Arial"/>
                <w:sz w:val="22"/>
              </w:rPr>
              <w:t>Value</w:t>
            </w:r>
            <w:proofErr w:type="spellEnd"/>
            <w:r w:rsidR="00023ADA" w:rsidRPr="00E00BA4">
              <w:rPr>
                <w:rFonts w:ascii="Arial" w:hAnsi="Arial" w:hint="eastAsia"/>
                <w:sz w:val="22"/>
              </w:rPr>
              <w:t>,</w:t>
            </w:r>
            <w:r w:rsidR="00824945" w:rsidRPr="00E00BA4">
              <w:rPr>
                <w:rFonts w:ascii="Arial" w:hAnsi="Arial" w:hint="eastAsia"/>
                <w:sz w:val="22"/>
              </w:rPr>
              <w:t xml:space="preserve"> Type </w:t>
            </w:r>
            <w:r w:rsidR="00023ADA" w:rsidRPr="00E00BA4">
              <w:rPr>
                <w:rFonts w:ascii="Arial" w:hAnsi="Arial" w:hint="eastAsia"/>
                <w:sz w:val="22"/>
              </w:rPr>
              <w:t>=</w:t>
            </w:r>
            <w:r w:rsidR="00023ADA" w:rsidRPr="00E00BA4">
              <w:rPr>
                <w:rFonts w:ascii="Arial" w:hAnsi="Arial"/>
                <w:sz w:val="22"/>
              </w:rPr>
              <w:t>’</w:t>
            </w:r>
            <w:proofErr w:type="spellStart"/>
            <w:r w:rsidR="00023ADA" w:rsidRPr="00E00BA4">
              <w:rPr>
                <w:rFonts w:ascii="Arial" w:hAnsi="Arial" w:hint="eastAsia"/>
                <w:sz w:val="22"/>
              </w:rPr>
              <w:t>ChangeKP</w:t>
            </w:r>
            <w:proofErr w:type="spellEnd"/>
            <w:r w:rsidR="00023ADA" w:rsidRPr="00E00BA4">
              <w:rPr>
                <w:rFonts w:ascii="Arial" w:hAnsi="Arial"/>
                <w:sz w:val="22"/>
              </w:rPr>
              <w:t>’</w:t>
            </w:r>
          </w:p>
          <w:p w:rsidR="00663520" w:rsidRPr="00E00BA4" w:rsidRDefault="00663520" w:rsidP="00CC67C2">
            <w:pPr>
              <w:rPr>
                <w:rFonts w:asciiTheme="minorEastAsia" w:hAnsiTheme="minorEastAsia"/>
                <w:sz w:val="24"/>
                <w:szCs w:val="24"/>
              </w:rPr>
            </w:pPr>
            <w:r w:rsidRPr="00E00BA4">
              <w:rPr>
                <w:rFonts w:asciiTheme="minorEastAsia" w:hAnsiTheme="minorEastAsia" w:hint="eastAsia"/>
                <w:sz w:val="24"/>
                <w:szCs w:val="24"/>
              </w:rPr>
              <w:t>初始数据</w:t>
            </w:r>
            <w:proofErr w:type="spellStart"/>
            <w:r w:rsidR="0068763B" w:rsidRPr="00E00BA4">
              <w:rPr>
                <w:rFonts w:ascii="Arial" w:hAnsi="Arial"/>
                <w:sz w:val="22"/>
              </w:rPr>
              <w:t>ConsValue</w:t>
            </w:r>
            <w:r w:rsidR="0068763B" w:rsidRPr="00E00BA4">
              <w:rPr>
                <w:rFonts w:ascii="Arial" w:hAnsi="Arial" w:hint="eastAsia"/>
                <w:sz w:val="22"/>
              </w:rPr>
              <w:t>.Name</w:t>
            </w:r>
            <w:proofErr w:type="spellEnd"/>
          </w:p>
          <w:p w:rsidR="00CC67C2" w:rsidRPr="00E00BA4" w:rsidRDefault="00663520" w:rsidP="00CC67C2">
            <w:pPr>
              <w:rPr>
                <w:rFonts w:asciiTheme="minorEastAsia" w:hAnsiTheme="minorEastAsia"/>
                <w:sz w:val="24"/>
                <w:szCs w:val="24"/>
              </w:rPr>
            </w:pPr>
            <w:r w:rsidRPr="00E00BA4">
              <w:rPr>
                <w:rFonts w:asciiTheme="minorEastAsia" w:hAnsiTheme="minorEastAsia"/>
                <w:sz w:val="24"/>
                <w:szCs w:val="24"/>
              </w:rPr>
              <w:t xml:space="preserve">HDD  </w:t>
            </w:r>
          </w:p>
          <w:p w:rsidR="00663520" w:rsidRPr="00E00BA4" w:rsidRDefault="00663520" w:rsidP="00CC67C2">
            <w:pPr>
              <w:rPr>
                <w:rFonts w:asciiTheme="minorEastAsia" w:hAnsiTheme="minorEastAsia"/>
                <w:sz w:val="24"/>
                <w:szCs w:val="24"/>
              </w:rPr>
            </w:pPr>
            <w:r w:rsidRPr="00E00BA4">
              <w:rPr>
                <w:rFonts w:asciiTheme="minorEastAsia" w:hAnsiTheme="minorEastAsia"/>
                <w:sz w:val="24"/>
                <w:szCs w:val="24"/>
              </w:rPr>
              <w:t xml:space="preserve">ODD  </w:t>
            </w:r>
          </w:p>
          <w:p w:rsidR="00663520" w:rsidRPr="00E00BA4" w:rsidRDefault="00663520" w:rsidP="00CC67C2">
            <w:pPr>
              <w:rPr>
                <w:rFonts w:asciiTheme="minorEastAsia" w:hAnsiTheme="minorEastAsia" w:cs="Courier New"/>
                <w:noProof/>
                <w:kern w:val="0"/>
                <w:sz w:val="24"/>
                <w:szCs w:val="24"/>
              </w:rPr>
            </w:pPr>
            <w:r w:rsidRPr="00E00BA4">
              <w:rPr>
                <w:rFonts w:asciiTheme="minorEastAsia" w:hAnsiTheme="minorEastAsia" w:cs="Courier New"/>
                <w:noProof/>
                <w:kern w:val="0"/>
                <w:sz w:val="24"/>
                <w:szCs w:val="24"/>
              </w:rPr>
              <w:t>KB</w:t>
            </w:r>
          </w:p>
          <w:p w:rsidR="00663520" w:rsidRPr="00E00BA4" w:rsidRDefault="00663520" w:rsidP="00CC67C2">
            <w:pPr>
              <w:rPr>
                <w:rFonts w:asciiTheme="minorEastAsia" w:hAnsiTheme="minorEastAsia" w:cs="Courier New"/>
                <w:noProof/>
                <w:kern w:val="0"/>
                <w:sz w:val="24"/>
                <w:szCs w:val="24"/>
              </w:rPr>
            </w:pPr>
            <w:r w:rsidRPr="00E00BA4">
              <w:rPr>
                <w:rFonts w:asciiTheme="minorEastAsia" w:hAnsiTheme="minorEastAsia" w:cs="Courier New"/>
                <w:noProof/>
                <w:kern w:val="0"/>
                <w:sz w:val="24"/>
                <w:szCs w:val="24"/>
              </w:rPr>
              <w:lastRenderedPageBreak/>
              <w:t>LCM</w:t>
            </w:r>
          </w:p>
          <w:p w:rsidR="00663520" w:rsidRPr="00E00BA4" w:rsidRDefault="00663520" w:rsidP="00CC67C2">
            <w:pPr>
              <w:rPr>
                <w:rFonts w:asciiTheme="minorEastAsia" w:hAnsiTheme="minorEastAsia" w:cs="Courier New"/>
                <w:noProof/>
                <w:kern w:val="0"/>
                <w:sz w:val="24"/>
                <w:szCs w:val="24"/>
              </w:rPr>
            </w:pPr>
            <w:r w:rsidRPr="00E00BA4">
              <w:rPr>
                <w:rFonts w:asciiTheme="minorEastAsia" w:hAnsiTheme="minorEastAsia" w:cs="Courier New"/>
                <w:noProof/>
                <w:kern w:val="0"/>
                <w:sz w:val="24"/>
                <w:szCs w:val="24"/>
              </w:rPr>
              <w:t>DDR</w:t>
            </w:r>
          </w:p>
          <w:p w:rsidR="003D09C5" w:rsidRPr="00E00BA4" w:rsidRDefault="00663520" w:rsidP="00CC67C2">
            <w:pPr>
              <w:rPr>
                <w:rFonts w:asciiTheme="minorEastAsia" w:eastAsia="SimSun" w:hAnsiTheme="minorEastAsia" w:cs="Courier New"/>
                <w:noProof/>
                <w:kern w:val="0"/>
                <w:sz w:val="24"/>
                <w:szCs w:val="24"/>
              </w:rPr>
            </w:pPr>
            <w:r w:rsidRPr="00E00BA4">
              <w:rPr>
                <w:rFonts w:asciiTheme="minorEastAsia" w:hAnsiTheme="minorEastAsia" w:cs="Courier New"/>
                <w:noProof/>
                <w:kern w:val="0"/>
                <w:sz w:val="24"/>
                <w:szCs w:val="24"/>
              </w:rPr>
              <w:t>W</w:t>
            </w:r>
            <w:r w:rsidR="00B129ED" w:rsidRPr="00E00BA4">
              <w:rPr>
                <w:rFonts w:asciiTheme="minorEastAsia" w:hAnsiTheme="minorEastAsia" w:cs="Courier New" w:hint="eastAsia"/>
                <w:noProof/>
                <w:kern w:val="0"/>
                <w:sz w:val="24"/>
                <w:szCs w:val="24"/>
              </w:rPr>
              <w:t>L</w:t>
            </w:r>
          </w:p>
          <w:p w:rsidR="00B129ED" w:rsidRPr="00E00BA4" w:rsidRDefault="00B129ED" w:rsidP="00CC67C2">
            <w:pPr>
              <w:rPr>
                <w:rFonts w:asciiTheme="minorEastAsia" w:hAnsiTheme="minorEastAsia" w:cs="Courier New"/>
                <w:noProof/>
                <w:kern w:val="0"/>
                <w:sz w:val="24"/>
                <w:szCs w:val="24"/>
              </w:rPr>
            </w:pPr>
            <w:r w:rsidRPr="00E00BA4">
              <w:rPr>
                <w:rFonts w:asciiTheme="minorEastAsia" w:hAnsiTheme="minorEastAsia" w:cs="Courier New"/>
                <w:noProof/>
                <w:kern w:val="0"/>
                <w:sz w:val="24"/>
                <w:szCs w:val="24"/>
              </w:rPr>
              <w:t>Inverter</w:t>
            </w:r>
          </w:p>
          <w:p w:rsidR="00CC67C2" w:rsidRPr="00E00BA4" w:rsidRDefault="004016D8" w:rsidP="00CC67C2">
            <w:pPr>
              <w:rPr>
                <w:rFonts w:ascii="Arial" w:eastAsia="SimSun" w:hAnsi="Arial"/>
                <w:sz w:val="22"/>
              </w:rPr>
            </w:pPr>
            <w:r w:rsidRPr="00E00BA4">
              <w:rPr>
                <w:rFonts w:ascii="Arial" w:hAnsi="Arial" w:hint="eastAsia"/>
                <w:sz w:val="22"/>
              </w:rPr>
              <w:t>（初始化数据时需要参考</w:t>
            </w:r>
            <w:proofErr w:type="spellStart"/>
            <w:r w:rsidRPr="00E00BA4">
              <w:rPr>
                <w:rFonts w:ascii="Arial" w:hAnsi="Arial" w:hint="eastAsia"/>
                <w:sz w:val="22"/>
              </w:rPr>
              <w:t>CheckItemType</w:t>
            </w:r>
            <w:proofErr w:type="spellEnd"/>
            <w:r w:rsidRPr="00E00BA4">
              <w:rPr>
                <w:rFonts w:ascii="Arial" w:hAnsi="Arial" w:hint="eastAsia"/>
                <w:sz w:val="22"/>
              </w:rPr>
              <w:t>）</w:t>
            </w:r>
          </w:p>
          <w:p w:rsidR="00220C4B" w:rsidRPr="00E00BA4" w:rsidRDefault="00220C4B" w:rsidP="00CC67C2">
            <w:pPr>
              <w:rPr>
                <w:rFonts w:ascii="Arial" w:eastAsia="SimSun" w:hAnsi="Arial"/>
                <w:sz w:val="22"/>
              </w:rPr>
            </w:pPr>
          </w:p>
          <w:p w:rsidR="00125A7B" w:rsidRPr="00E00BA4" w:rsidRDefault="00125A7B" w:rsidP="00CC67C2">
            <w:pPr>
              <w:rPr>
                <w:rFonts w:ascii="Arial" w:eastAsia="SimSun" w:hAnsi="Arial"/>
                <w:color w:val="FF0000"/>
                <w:sz w:val="22"/>
              </w:rPr>
            </w:pPr>
            <w:r w:rsidRPr="00E00BA4">
              <w:rPr>
                <w:rFonts w:ascii="Arial" w:eastAsia="SimSun" w:hAnsi="Arial" w:hint="eastAsia"/>
                <w:color w:val="FF0000"/>
                <w:sz w:val="22"/>
              </w:rPr>
              <w:t xml:space="preserve">2012-6-5 </w:t>
            </w:r>
            <w:r w:rsidRPr="00E00BA4">
              <w:rPr>
                <w:rFonts w:ascii="Arial" w:eastAsia="SimSun" w:hAnsi="Arial" w:hint="eastAsia"/>
                <w:color w:val="FF0000"/>
                <w:sz w:val="22"/>
              </w:rPr>
              <w:t>添加</w:t>
            </w:r>
          </w:p>
          <w:p w:rsidR="00125A7B" w:rsidRPr="00E00BA4" w:rsidRDefault="00125A7B" w:rsidP="00CC67C2">
            <w:pPr>
              <w:rPr>
                <w:rFonts w:ascii="Arial" w:eastAsia="SimSun" w:hAnsi="Arial"/>
                <w:color w:val="FF0000"/>
                <w:sz w:val="22"/>
              </w:rPr>
            </w:pPr>
            <w:r w:rsidRPr="00E00BA4">
              <w:rPr>
                <w:rFonts w:ascii="Arial" w:eastAsia="SimSun" w:hAnsi="Arial" w:hint="eastAsia"/>
                <w:color w:val="FF0000"/>
                <w:sz w:val="22"/>
              </w:rPr>
              <w:t>CPU</w:t>
            </w:r>
          </w:p>
          <w:p w:rsidR="00C8431B" w:rsidRPr="00E00BA4" w:rsidRDefault="00C8431B" w:rsidP="00C8431B">
            <w:pPr>
              <w:rPr>
                <w:rFonts w:ascii="Arial" w:eastAsia="SimSun" w:hAnsi="Arial"/>
                <w:color w:val="FF0000"/>
                <w:sz w:val="22"/>
              </w:rPr>
            </w:pPr>
            <w:r w:rsidRPr="00E00BA4">
              <w:rPr>
                <w:rFonts w:ascii="Arial" w:eastAsia="SimSun" w:hAnsi="Arial" w:hint="eastAsia"/>
                <w:color w:val="FF0000"/>
                <w:sz w:val="22"/>
              </w:rPr>
              <w:t xml:space="preserve">2013-3-22 </w:t>
            </w:r>
            <w:r w:rsidRPr="00E00BA4">
              <w:rPr>
                <w:rFonts w:ascii="Arial" w:eastAsia="SimSun" w:hAnsi="Arial" w:hint="eastAsia"/>
                <w:color w:val="FF0000"/>
                <w:sz w:val="22"/>
              </w:rPr>
              <w:t>添加</w:t>
            </w:r>
          </w:p>
          <w:p w:rsidR="00C8431B" w:rsidRPr="00125A7B" w:rsidRDefault="00C8431B" w:rsidP="00C8431B">
            <w:pPr>
              <w:rPr>
                <w:rFonts w:ascii="Arial" w:eastAsia="SimSun" w:hAnsi="Arial"/>
                <w:color w:val="FF0000"/>
                <w:sz w:val="22"/>
              </w:rPr>
            </w:pPr>
            <w:r w:rsidRPr="00E00BA4">
              <w:rPr>
                <w:rFonts w:ascii="Arial" w:eastAsia="SimSun" w:hAnsi="Arial" w:hint="eastAsia"/>
                <w:color w:val="FF0000"/>
                <w:sz w:val="22"/>
              </w:rPr>
              <w:t>MB</w:t>
            </w:r>
          </w:p>
          <w:p w:rsidR="003C4174" w:rsidRDefault="003C4174" w:rsidP="00CC67C2">
            <w:pPr>
              <w:rPr>
                <w:rFonts w:ascii="Arial" w:hAnsi="Arial"/>
                <w:sz w:val="22"/>
              </w:rPr>
            </w:pPr>
          </w:p>
          <w:p w:rsidR="003C4174" w:rsidRPr="00C96668" w:rsidRDefault="003C4174" w:rsidP="00CC67C2">
            <w:pPr>
              <w:rPr>
                <w:rFonts w:ascii="Arial" w:hAnsi="Arial"/>
                <w:sz w:val="22"/>
              </w:rPr>
            </w:pPr>
          </w:p>
        </w:tc>
      </w:tr>
      <w:tr w:rsidR="0055625A" w:rsidRPr="00C96668" w:rsidTr="008A14FE">
        <w:trPr>
          <w:trHeight w:val="194"/>
        </w:trPr>
        <w:tc>
          <w:tcPr>
            <w:tcW w:w="1231" w:type="pct"/>
          </w:tcPr>
          <w:p w:rsidR="0055625A" w:rsidRPr="008A14FE" w:rsidRDefault="00925497" w:rsidP="008A14FE">
            <w:pPr>
              <w:pStyle w:val="ab"/>
              <w:numPr>
                <w:ilvl w:val="0"/>
                <w:numId w:val="16"/>
              </w:numPr>
              <w:ind w:firstLineChars="0"/>
              <w:rPr>
                <w:rFonts w:ascii="Arial" w:eastAsia="SimSun" w:hAnsi="Arial"/>
                <w:sz w:val="22"/>
              </w:rPr>
            </w:pPr>
            <w:r w:rsidRPr="008A14FE">
              <w:rPr>
                <w:rFonts w:ascii="Arial" w:eastAsia="SimSun" w:hAnsi="Arial" w:hint="eastAsia"/>
                <w:sz w:val="22"/>
              </w:rPr>
              <w:lastRenderedPageBreak/>
              <w:t xml:space="preserve">Input </w:t>
            </w:r>
            <w:proofErr w:type="spellStart"/>
            <w:r w:rsidRPr="008A14FE">
              <w:rPr>
                <w:rFonts w:ascii="Arial" w:eastAsia="SimSun" w:hAnsi="Arial" w:hint="eastAsia"/>
                <w:sz w:val="22"/>
              </w:rPr>
              <w:t>ProdID</w:t>
            </w:r>
            <w:proofErr w:type="spellEnd"/>
            <w:r w:rsidR="002D4345" w:rsidRPr="008A14FE">
              <w:rPr>
                <w:rFonts w:ascii="Arial" w:eastAsia="SimSun" w:hAnsi="Arial" w:hint="eastAsia"/>
                <w:sz w:val="22"/>
              </w:rPr>
              <w:t>或</w:t>
            </w:r>
            <w:r w:rsidR="00311EAF">
              <w:rPr>
                <w:rFonts w:hint="eastAsia"/>
              </w:rPr>
              <w:t>Customer SN</w:t>
            </w:r>
          </w:p>
        </w:tc>
        <w:tc>
          <w:tcPr>
            <w:tcW w:w="3769" w:type="pct"/>
            <w:shd w:val="clear" w:color="auto" w:fill="auto"/>
          </w:tcPr>
          <w:p w:rsidR="0055625A" w:rsidRDefault="002D4345" w:rsidP="00311EAF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当输入</w:t>
            </w:r>
            <w:proofErr w:type="spellStart"/>
            <w:r w:rsidR="00311EAF">
              <w:rPr>
                <w:rFonts w:hint="eastAsia"/>
              </w:rPr>
              <w:t>ProdID</w:t>
            </w:r>
            <w:proofErr w:type="spellEnd"/>
            <w:r>
              <w:rPr>
                <w:rFonts w:ascii="Arial" w:hAnsi="Arial" w:hint="eastAsia"/>
                <w:sz w:val="22"/>
              </w:rPr>
              <w:t>时，查询得到</w:t>
            </w:r>
            <w:r w:rsidR="00311EAF">
              <w:rPr>
                <w:rFonts w:hint="eastAsia"/>
              </w:rPr>
              <w:t>Customer SN</w:t>
            </w:r>
          </w:p>
          <w:p w:rsidR="00311EAF" w:rsidRDefault="00311EAF" w:rsidP="00311EAF">
            <w:pPr>
              <w:rPr>
                <w:rFonts w:ascii="Arial" w:hAnsi="Arial"/>
                <w:sz w:val="22"/>
              </w:rPr>
            </w:pPr>
          </w:p>
          <w:p w:rsidR="00515852" w:rsidRDefault="00515852" w:rsidP="00311EAF">
            <w:pPr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Customer S/N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用户输入的数据如果</w:t>
            </w:r>
            <w:r>
              <w:rPr>
                <w:rFonts w:ascii="Arial" w:eastAsia="SimSun" w:hAnsi="Arial" w:cs="Arial" w:hint="eastAsia"/>
              </w:rPr>
              <w:t>10</w:t>
            </w:r>
            <w:r>
              <w:rPr>
                <w:rFonts w:ascii="Arial" w:eastAsia="SimSun" w:hAnsi="Arial" w:cs="Arial" w:hint="eastAsia"/>
              </w:rPr>
              <w:t>位长，以</w:t>
            </w:r>
            <w:r w:rsidRPr="00C81CAB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CN</w:t>
            </w:r>
            <w:r w:rsidRPr="00C81CAB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开头</w:t>
            </w:r>
          </w:p>
          <w:p w:rsidR="00515852" w:rsidRPr="00C96668" w:rsidRDefault="00515852" w:rsidP="00311EAF">
            <w:pPr>
              <w:rPr>
                <w:rFonts w:ascii="Arial" w:hAnsi="Arial"/>
                <w:sz w:val="22"/>
              </w:rPr>
            </w:pPr>
          </w:p>
        </w:tc>
      </w:tr>
      <w:tr w:rsidR="00E65D46" w:rsidRPr="00C96668" w:rsidTr="00296DD0">
        <w:trPr>
          <w:trHeight w:val="194"/>
        </w:trPr>
        <w:tc>
          <w:tcPr>
            <w:tcW w:w="1231" w:type="pct"/>
          </w:tcPr>
          <w:p w:rsidR="00E65D46" w:rsidRPr="008A14FE" w:rsidRDefault="00E65D46" w:rsidP="00E65D46">
            <w:pPr>
              <w:pStyle w:val="ab"/>
              <w:ind w:left="420" w:firstLineChars="0" w:firstLine="0"/>
              <w:rPr>
                <w:rFonts w:ascii="Arial" w:eastAsia="SimSun" w:hAnsi="Arial"/>
                <w:sz w:val="22"/>
              </w:rPr>
            </w:pPr>
          </w:p>
        </w:tc>
        <w:tc>
          <w:tcPr>
            <w:tcW w:w="3769" w:type="pct"/>
            <w:shd w:val="clear" w:color="auto" w:fill="auto"/>
          </w:tcPr>
          <w:p w:rsidR="00E65D46" w:rsidRPr="00E65D46" w:rsidRDefault="00E65D46" w:rsidP="00E65D46">
            <w:pPr>
              <w:pStyle w:val="ab"/>
              <w:numPr>
                <w:ilvl w:val="0"/>
                <w:numId w:val="16"/>
              </w:numPr>
              <w:ind w:firstLineChars="0"/>
              <w:rPr>
                <w:rFonts w:ascii="Arial" w:hAnsi="Arial"/>
                <w:sz w:val="22"/>
              </w:rPr>
            </w:pPr>
            <w:r>
              <w:rPr>
                <w:rFonts w:ascii="Arial" w:eastAsia="SimSun" w:hAnsi="Arial" w:hint="eastAsia"/>
                <w:sz w:val="22"/>
              </w:rPr>
              <w:t>根据刷入的</w:t>
            </w:r>
            <w:r w:rsidR="00311EAF">
              <w:rPr>
                <w:rFonts w:hint="eastAsia"/>
              </w:rPr>
              <w:t>Customer SN</w:t>
            </w:r>
            <w:r w:rsidR="00296DD0">
              <w:rPr>
                <w:rFonts w:hint="eastAsia"/>
              </w:rPr>
              <w:t>或</w:t>
            </w:r>
            <w:proofErr w:type="spellStart"/>
            <w:r w:rsidR="00296DD0" w:rsidRPr="008A14FE">
              <w:rPr>
                <w:rFonts w:ascii="Arial" w:eastAsia="SimSun" w:hAnsi="Arial" w:hint="eastAsia"/>
                <w:sz w:val="22"/>
              </w:rPr>
              <w:t>ProdID</w:t>
            </w:r>
            <w:proofErr w:type="spellEnd"/>
            <w:r>
              <w:rPr>
                <w:rFonts w:ascii="Arial" w:hAnsi="Arial" w:hint="eastAsia"/>
                <w:sz w:val="22"/>
              </w:rPr>
              <w:t>得到</w:t>
            </w:r>
            <w:r w:rsidRPr="00E65D46">
              <w:rPr>
                <w:rFonts w:ascii="Arial" w:eastAsia="SimSun" w:hAnsi="Arial" w:hint="eastAsia"/>
                <w:sz w:val="22"/>
              </w:rPr>
              <w:t xml:space="preserve"> </w:t>
            </w:r>
            <w:proofErr w:type="spellStart"/>
            <w:r w:rsidRPr="00E65D46">
              <w:rPr>
                <w:rFonts w:ascii="Arial" w:eastAsia="SimSun" w:hAnsi="Arial" w:hint="eastAsia"/>
                <w:sz w:val="22"/>
              </w:rPr>
              <w:t>ReturnWC</w:t>
            </w:r>
            <w:proofErr w:type="spellEnd"/>
          </w:p>
        </w:tc>
      </w:tr>
      <w:tr w:rsidR="0055625A" w:rsidRPr="00C96668" w:rsidTr="008A14FE">
        <w:trPr>
          <w:trHeight w:val="194"/>
        </w:trPr>
        <w:tc>
          <w:tcPr>
            <w:tcW w:w="1231" w:type="pct"/>
          </w:tcPr>
          <w:p w:rsidR="0055625A" w:rsidRPr="00C96668" w:rsidRDefault="0055625A" w:rsidP="00296DD0">
            <w:pPr>
              <w:rPr>
                <w:rFonts w:ascii="Arial" w:hAnsi="Arial"/>
                <w:sz w:val="22"/>
              </w:rPr>
            </w:pPr>
          </w:p>
        </w:tc>
        <w:tc>
          <w:tcPr>
            <w:tcW w:w="3769" w:type="pct"/>
            <w:shd w:val="clear" w:color="auto" w:fill="auto"/>
          </w:tcPr>
          <w:p w:rsidR="0055625A" w:rsidRDefault="00925497" w:rsidP="008A14FE">
            <w:pPr>
              <w:pStyle w:val="ab"/>
              <w:numPr>
                <w:ilvl w:val="0"/>
                <w:numId w:val="16"/>
              </w:numPr>
              <w:ind w:firstLineChars="0"/>
              <w:rPr>
                <w:rFonts w:ascii="Arial" w:eastAsia="SimSun" w:hAnsi="Arial"/>
                <w:sz w:val="22"/>
              </w:rPr>
            </w:pPr>
            <w:r w:rsidRPr="008A14FE">
              <w:rPr>
                <w:rFonts w:ascii="Arial" w:eastAsia="SimSun" w:hAnsi="Arial" w:hint="eastAsia"/>
                <w:sz w:val="22"/>
              </w:rPr>
              <w:t>卡站</w:t>
            </w:r>
          </w:p>
          <w:p w:rsidR="00F66C71" w:rsidRDefault="00F66C71" w:rsidP="00F66C71">
            <w:pPr>
              <w:pStyle w:val="ab"/>
              <w:ind w:left="420" w:firstLineChars="0" w:firstLine="0"/>
              <w:rPr>
                <w:rFonts w:ascii="Arial" w:eastAsia="SimSun" w:hAnsi="Arial"/>
                <w:sz w:val="22"/>
              </w:rPr>
            </w:pPr>
            <w:r>
              <w:rPr>
                <w:rFonts w:ascii="Arial" w:eastAsia="SimSun" w:hAnsi="Arial" w:hint="eastAsia"/>
                <w:sz w:val="22"/>
              </w:rPr>
              <w:t>特殊卡站：</w:t>
            </w:r>
          </w:p>
          <w:p w:rsidR="00F66C71" w:rsidRPr="008A14FE" w:rsidRDefault="000F4278" w:rsidP="00F66C71">
            <w:pPr>
              <w:pStyle w:val="ab"/>
              <w:ind w:left="420" w:firstLineChars="0" w:firstLine="0"/>
              <w:rPr>
                <w:rFonts w:ascii="Arial" w:eastAsia="SimSun" w:hAnsi="Arial"/>
                <w:sz w:val="22"/>
              </w:rPr>
            </w:pPr>
            <w:r>
              <w:rPr>
                <w:rFonts w:hint="eastAsia"/>
              </w:rPr>
              <w:t>存在</w:t>
            </w:r>
            <w:proofErr w:type="spellStart"/>
            <w:r>
              <w:rPr>
                <w:rFonts w:hint="eastAsia"/>
              </w:rPr>
              <w:t>Pr</w:t>
            </w:r>
            <w:r>
              <w:t>oduct</w:t>
            </w:r>
            <w:r>
              <w:rPr>
                <w:rFonts w:hint="eastAsia"/>
              </w:rPr>
              <w:t>Log</w:t>
            </w:r>
            <w:proofErr w:type="spellEnd"/>
            <w:r>
              <w:rPr>
                <w:rFonts w:hint="eastAsia"/>
              </w:rPr>
              <w:t xml:space="preserve"> where .</w:t>
            </w:r>
            <w:proofErr w:type="spellStart"/>
            <w:r>
              <w:rPr>
                <w:rFonts w:hint="eastAsia"/>
              </w:rPr>
              <w:t>Sation</w:t>
            </w:r>
            <w:proofErr w:type="spellEnd"/>
            <w:r>
              <w:rPr>
                <w:rFonts w:hint="eastAsia"/>
              </w:rPr>
              <w:t xml:space="preserve">=69 </w:t>
            </w:r>
            <w:proofErr w:type="spellStart"/>
            <w:r>
              <w:t>productID</w:t>
            </w:r>
            <w:proofErr w:type="spellEnd"/>
            <w:r>
              <w:t>=</w:t>
            </w:r>
            <w:proofErr w:type="spellStart"/>
            <w:r>
              <w:t>prdID</w:t>
            </w:r>
            <w:proofErr w:type="spellEnd"/>
            <w:r>
              <w:t>#</w:t>
            </w:r>
            <w:r>
              <w:rPr>
                <w:rFonts w:hint="eastAsia"/>
              </w:rPr>
              <w:t xml:space="preserve"> </w:t>
            </w:r>
            <w:r w:rsidR="00F66C71">
              <w:rPr>
                <w:rFonts w:hint="eastAsia"/>
              </w:rPr>
              <w:t xml:space="preserve">  </w:t>
            </w:r>
            <w:r w:rsidR="00F66C71">
              <w:rPr>
                <w:rFonts w:hint="eastAsia"/>
              </w:rPr>
              <w:t>提示“</w:t>
            </w:r>
            <w:r w:rsidR="00F66C71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已经到包装，不能</w:t>
            </w:r>
            <w:r w:rsidR="00381237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Change KeyParts</w:t>
            </w:r>
            <w:r w:rsidR="00F66C71" w:rsidRPr="00B67B9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!</w:t>
            </w:r>
            <w:r w:rsidR="00F66C71">
              <w:rPr>
                <w:rFonts w:hint="eastAsia"/>
              </w:rPr>
              <w:t>”</w:t>
            </w:r>
          </w:p>
          <w:p w:rsidR="00925497" w:rsidRPr="00C96668" w:rsidRDefault="00925497" w:rsidP="00AB1DAA">
            <w:pPr>
              <w:rPr>
                <w:rFonts w:ascii="Arial" w:eastAsia="SimSun" w:hAnsi="Arial"/>
                <w:sz w:val="22"/>
              </w:rPr>
            </w:pPr>
            <w:r w:rsidRPr="00C96668">
              <w:rPr>
                <w:rFonts w:eastAsia="SimSun" w:hint="eastAsia"/>
                <w:sz w:val="22"/>
              </w:rPr>
              <w:t>参见</w:t>
            </w:r>
            <w:r w:rsidRPr="00C96668">
              <w:rPr>
                <w:rFonts w:eastAsia="SimSun" w:hint="eastAsia"/>
                <w:sz w:val="22"/>
              </w:rPr>
              <w:t>[</w:t>
            </w:r>
            <w:r w:rsidRPr="00C96668">
              <w:rPr>
                <w:rFonts w:eastAsia="SimSun"/>
                <w:sz w:val="22"/>
              </w:rPr>
              <w:t>CI-MES</w:t>
            </w:r>
            <w:r w:rsidR="00296DD0">
              <w:rPr>
                <w:rFonts w:eastAsia="SimSun" w:hint="eastAsia"/>
                <w:sz w:val="22"/>
              </w:rPr>
              <w:t>2012</w:t>
            </w:r>
            <w:r w:rsidRPr="00C96668">
              <w:rPr>
                <w:rFonts w:eastAsia="SimSun"/>
                <w:sz w:val="22"/>
              </w:rPr>
              <w:t>-SPEC-</w:t>
            </w:r>
            <w:r w:rsidR="00AB1DAA">
              <w:rPr>
                <w:rFonts w:eastAsia="SimSun" w:hint="eastAsia"/>
                <w:sz w:val="22"/>
              </w:rPr>
              <w:t>Common</w:t>
            </w:r>
            <w:r w:rsidRPr="00C96668">
              <w:rPr>
                <w:rFonts w:eastAsia="SimSun"/>
                <w:sz w:val="22"/>
              </w:rPr>
              <w:t>-SFC.docx</w:t>
            </w:r>
            <w:r w:rsidRPr="00C96668">
              <w:rPr>
                <w:rFonts w:eastAsia="SimSun" w:hint="eastAsia"/>
                <w:sz w:val="22"/>
              </w:rPr>
              <w:t>]</w:t>
            </w:r>
          </w:p>
        </w:tc>
      </w:tr>
      <w:tr w:rsidR="0055625A" w:rsidRPr="00C96668" w:rsidTr="008A14FE">
        <w:trPr>
          <w:trHeight w:val="194"/>
        </w:trPr>
        <w:tc>
          <w:tcPr>
            <w:tcW w:w="1231" w:type="pct"/>
          </w:tcPr>
          <w:p w:rsidR="0055625A" w:rsidRPr="00C96668" w:rsidRDefault="0055625A" w:rsidP="00296DD0">
            <w:pPr>
              <w:rPr>
                <w:rFonts w:ascii="Arial" w:hAnsi="Arial"/>
                <w:sz w:val="22"/>
              </w:rPr>
            </w:pPr>
          </w:p>
        </w:tc>
        <w:tc>
          <w:tcPr>
            <w:tcW w:w="3769" w:type="pct"/>
            <w:shd w:val="clear" w:color="auto" w:fill="auto"/>
          </w:tcPr>
          <w:p w:rsidR="00296DD0" w:rsidRPr="00296DD0" w:rsidRDefault="00925497" w:rsidP="00296DD0">
            <w:pPr>
              <w:pStyle w:val="ab"/>
              <w:numPr>
                <w:ilvl w:val="0"/>
                <w:numId w:val="16"/>
              </w:numPr>
              <w:ind w:firstLineChars="0"/>
              <w:rPr>
                <w:rFonts w:ascii="Arial" w:eastAsia="SimSun" w:hAnsi="Arial"/>
                <w:color w:val="FF0000"/>
                <w:sz w:val="22"/>
              </w:rPr>
            </w:pPr>
            <w:r w:rsidRPr="008A14FE">
              <w:rPr>
                <w:rFonts w:ascii="Arial" w:eastAsia="SimSun" w:hAnsi="Arial" w:hint="eastAsia"/>
                <w:sz w:val="22"/>
              </w:rPr>
              <w:t>根据</w:t>
            </w:r>
            <w:r w:rsidRPr="008A14FE">
              <w:rPr>
                <w:rFonts w:ascii="Arial" w:eastAsia="SimSun" w:hAnsi="Arial" w:hint="eastAsia"/>
                <w:sz w:val="22"/>
              </w:rPr>
              <w:t>Model</w:t>
            </w:r>
            <w:r w:rsidRPr="008A14FE">
              <w:rPr>
                <w:rFonts w:ascii="Arial" w:eastAsia="SimSun" w:hAnsi="Arial" w:hint="eastAsia"/>
                <w:sz w:val="22"/>
              </w:rPr>
              <w:t>得到此</w:t>
            </w:r>
            <w:r w:rsidRPr="008A14FE">
              <w:rPr>
                <w:rFonts w:ascii="Arial" w:eastAsia="SimSun" w:hAnsi="Arial" w:hint="eastAsia"/>
                <w:sz w:val="22"/>
              </w:rPr>
              <w:t>unit</w:t>
            </w:r>
            <w:r w:rsidR="00AB1DAA" w:rsidRPr="008A14FE">
              <w:rPr>
                <w:rFonts w:ascii="Arial" w:eastAsia="SimSun" w:hAnsi="Arial" w:hint="eastAsia"/>
                <w:sz w:val="22"/>
              </w:rPr>
              <w:t>步骤</w:t>
            </w:r>
            <w:r w:rsidR="00AB1DAA" w:rsidRPr="008A14FE">
              <w:rPr>
                <w:rFonts w:ascii="Arial" w:eastAsia="SimSun" w:hAnsi="Arial" w:hint="eastAsia"/>
                <w:sz w:val="22"/>
              </w:rPr>
              <w:t>2</w:t>
            </w:r>
            <w:r w:rsidR="00AB1DAA" w:rsidRPr="008A14FE">
              <w:rPr>
                <w:rFonts w:ascii="Arial" w:eastAsia="SimSun" w:hAnsi="Arial" w:hint="eastAsia"/>
                <w:sz w:val="22"/>
              </w:rPr>
              <w:t>选定的</w:t>
            </w:r>
            <w:proofErr w:type="spellStart"/>
            <w:r w:rsidR="00AB1DAA" w:rsidRPr="008A14FE">
              <w:rPr>
                <w:rFonts w:ascii="Arial" w:eastAsia="SimSun" w:hAnsi="Arial" w:hint="eastAsia"/>
                <w:sz w:val="22"/>
              </w:rPr>
              <w:t>Keyparts</w:t>
            </w:r>
            <w:proofErr w:type="spellEnd"/>
            <w:r w:rsidRPr="008A14FE">
              <w:rPr>
                <w:rFonts w:ascii="Arial" w:eastAsia="SimSun" w:hAnsi="Arial" w:hint="eastAsia"/>
                <w:sz w:val="22"/>
              </w:rPr>
              <w:t>的</w:t>
            </w:r>
            <w:r w:rsidRPr="008A14FE">
              <w:rPr>
                <w:rFonts w:ascii="Arial" w:eastAsia="SimSun" w:hAnsi="Arial" w:hint="eastAsia"/>
                <w:sz w:val="22"/>
              </w:rPr>
              <w:t>part BOM</w:t>
            </w:r>
            <w:r w:rsidR="00754D02" w:rsidRPr="008A14FE">
              <w:rPr>
                <w:rFonts w:ascii="Arial" w:eastAsia="SimSun" w:hAnsi="Arial" w:hint="eastAsia"/>
                <w:color w:val="FF0000"/>
                <w:sz w:val="22"/>
              </w:rPr>
              <w:t>,</w:t>
            </w:r>
            <w:r w:rsidR="00754D02" w:rsidRPr="008A14FE">
              <w:rPr>
                <w:rFonts w:ascii="Arial" w:eastAsia="SimSun" w:hAnsi="Arial" w:hint="eastAsia"/>
                <w:color w:val="FF0000"/>
                <w:sz w:val="22"/>
              </w:rPr>
              <w:t>得到</w:t>
            </w:r>
            <w:r w:rsidR="00754D02" w:rsidRPr="008A14FE">
              <w:rPr>
                <w:rFonts w:ascii="Arial" w:eastAsia="SimSun" w:hAnsi="Arial" w:hint="eastAsia"/>
                <w:color w:val="FF0000"/>
                <w:sz w:val="22"/>
              </w:rPr>
              <w:t>VC</w:t>
            </w:r>
            <w:r w:rsidR="00754D02" w:rsidRPr="008A14FE">
              <w:rPr>
                <w:rFonts w:ascii="Arial" w:eastAsia="SimSun" w:hAnsi="Arial" w:hint="eastAsia"/>
                <w:color w:val="FF0000"/>
                <w:sz w:val="22"/>
              </w:rPr>
              <w:t>阶的</w:t>
            </w:r>
            <w:r w:rsidR="00754D02" w:rsidRPr="008A14FE">
              <w:rPr>
                <w:rFonts w:ascii="Arial" w:eastAsia="SimSun" w:hAnsi="Arial" w:hint="eastAsia"/>
                <w:color w:val="FF0000"/>
                <w:sz w:val="22"/>
              </w:rPr>
              <w:t>Vendor Code List</w:t>
            </w:r>
            <w:r w:rsidR="00296DD0">
              <w:rPr>
                <w:rFonts w:ascii="Arial" w:eastAsia="SimSun" w:hAnsi="Arial" w:hint="eastAsia"/>
                <w:color w:val="FF0000"/>
                <w:sz w:val="22"/>
              </w:rPr>
              <w:t>(</w:t>
            </w:r>
            <w:r w:rsidR="00296DD0">
              <w:rPr>
                <w:rFonts w:ascii="Arial" w:eastAsia="SimSun" w:hAnsi="Arial" w:hint="eastAsia"/>
                <w:color w:val="FF0000"/>
                <w:sz w:val="22"/>
              </w:rPr>
              <w:t>以逗号分割</w:t>
            </w:r>
            <w:r w:rsidR="00296DD0">
              <w:rPr>
                <w:rFonts w:ascii="Arial" w:eastAsia="SimSun" w:hAnsi="Arial" w:hint="eastAsia"/>
                <w:color w:val="FF0000"/>
                <w:sz w:val="22"/>
              </w:rPr>
              <w:t>)</w:t>
            </w:r>
          </w:p>
        </w:tc>
      </w:tr>
      <w:tr w:rsidR="0055625A" w:rsidRPr="00C96668" w:rsidTr="008A14FE">
        <w:trPr>
          <w:trHeight w:val="194"/>
        </w:trPr>
        <w:tc>
          <w:tcPr>
            <w:tcW w:w="1231" w:type="pct"/>
          </w:tcPr>
          <w:p w:rsidR="0055625A" w:rsidRPr="008A14FE" w:rsidRDefault="00BB471C" w:rsidP="008A14FE">
            <w:pPr>
              <w:pStyle w:val="ab"/>
              <w:numPr>
                <w:ilvl w:val="0"/>
                <w:numId w:val="16"/>
              </w:numPr>
              <w:ind w:firstLineChars="0"/>
              <w:rPr>
                <w:rFonts w:ascii="Arial" w:eastAsia="SimSun" w:hAnsi="Arial"/>
                <w:sz w:val="22"/>
              </w:rPr>
            </w:pPr>
            <w:r w:rsidRPr="008A14FE">
              <w:rPr>
                <w:rFonts w:ascii="Arial" w:eastAsia="SimSun" w:hAnsi="Arial" w:hint="eastAsia"/>
                <w:sz w:val="22"/>
              </w:rPr>
              <w:t>.I</w:t>
            </w:r>
            <w:r w:rsidRPr="008A14FE">
              <w:rPr>
                <w:rFonts w:ascii="Arial" w:eastAsia="SimSun" w:hAnsi="Arial"/>
                <w:sz w:val="22"/>
              </w:rPr>
              <w:t>n</w:t>
            </w:r>
            <w:r w:rsidRPr="008A14FE">
              <w:rPr>
                <w:rFonts w:ascii="Arial" w:eastAsia="SimSun" w:hAnsi="Arial" w:hint="eastAsia"/>
                <w:sz w:val="22"/>
              </w:rPr>
              <w:t xml:space="preserve">put </w:t>
            </w:r>
            <w:r w:rsidR="001314B0" w:rsidRPr="008A14FE">
              <w:rPr>
                <w:rFonts w:ascii="Arial" w:eastAsia="SimSun" w:hAnsi="Arial" w:hint="eastAsia"/>
                <w:sz w:val="22"/>
              </w:rPr>
              <w:t>vendor CT</w:t>
            </w:r>
          </w:p>
        </w:tc>
        <w:tc>
          <w:tcPr>
            <w:tcW w:w="3769" w:type="pct"/>
            <w:shd w:val="clear" w:color="auto" w:fill="auto"/>
          </w:tcPr>
          <w:p w:rsidR="0055625A" w:rsidRPr="001D5F4F" w:rsidRDefault="0055625A" w:rsidP="00296DD0">
            <w:pPr>
              <w:rPr>
                <w:rFonts w:ascii="Arial" w:hAnsi="Arial"/>
                <w:color w:val="FF0000"/>
                <w:sz w:val="22"/>
              </w:rPr>
            </w:pPr>
          </w:p>
        </w:tc>
      </w:tr>
      <w:tr w:rsidR="0055625A" w:rsidRPr="00C96668" w:rsidTr="008A14FE">
        <w:trPr>
          <w:trHeight w:val="194"/>
        </w:trPr>
        <w:tc>
          <w:tcPr>
            <w:tcW w:w="1231" w:type="pct"/>
          </w:tcPr>
          <w:p w:rsidR="0055625A" w:rsidRPr="00C96668" w:rsidRDefault="0055625A" w:rsidP="00296DD0">
            <w:pPr>
              <w:rPr>
                <w:rFonts w:ascii="Arial" w:hAnsi="Arial"/>
                <w:sz w:val="22"/>
              </w:rPr>
            </w:pPr>
          </w:p>
        </w:tc>
        <w:tc>
          <w:tcPr>
            <w:tcW w:w="3769" w:type="pct"/>
            <w:shd w:val="clear" w:color="auto" w:fill="auto"/>
          </w:tcPr>
          <w:p w:rsidR="0055625A" w:rsidRPr="008A14FE" w:rsidRDefault="00BB471C" w:rsidP="008A14FE">
            <w:pPr>
              <w:pStyle w:val="ab"/>
              <w:numPr>
                <w:ilvl w:val="0"/>
                <w:numId w:val="16"/>
              </w:numPr>
              <w:ind w:firstLineChars="0"/>
              <w:rPr>
                <w:rFonts w:ascii="Arial" w:eastAsia="SimSun" w:hAnsi="Arial"/>
                <w:color w:val="000000" w:themeColor="text1"/>
                <w:sz w:val="22"/>
              </w:rPr>
            </w:pPr>
            <w:r w:rsidRPr="008A14FE">
              <w:rPr>
                <w:rFonts w:ascii="Arial" w:eastAsia="SimSun" w:hAnsi="Arial" w:hint="eastAsia"/>
                <w:sz w:val="22"/>
              </w:rPr>
              <w:t>Part Match</w:t>
            </w:r>
            <w:r w:rsidR="0053641B" w:rsidRPr="008A14FE">
              <w:rPr>
                <w:rFonts w:ascii="Arial" w:hAnsi="Arial" w:hint="eastAsia"/>
                <w:sz w:val="22"/>
              </w:rPr>
              <w:t xml:space="preserve"> and </w:t>
            </w:r>
            <w:r w:rsidR="0053641B" w:rsidRPr="008A14FE">
              <w:rPr>
                <w:rFonts w:ascii="Arial" w:eastAsia="SimSun" w:hAnsi="Arial" w:hint="eastAsia"/>
                <w:color w:val="000000" w:themeColor="text1"/>
                <w:sz w:val="22"/>
              </w:rPr>
              <w:t>Part Check</w:t>
            </w:r>
          </w:p>
          <w:p w:rsidR="00C3013A" w:rsidRPr="00C3013A" w:rsidRDefault="006A7B3E" w:rsidP="00296DD0">
            <w:pPr>
              <w:rPr>
                <w:rFonts w:ascii="Arial" w:eastAsia="SimSun" w:hAnsi="Arial"/>
                <w:color w:val="FF0000"/>
                <w:sz w:val="22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</w:rPr>
              <w:t>参考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《</w:t>
            </w:r>
            <w:r w:rsidRPr="00B7146B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IMES_HP_PartCheck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.xls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》中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combine Key Parts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的逻辑</w:t>
            </w:r>
          </w:p>
        </w:tc>
      </w:tr>
      <w:tr w:rsidR="0055625A" w:rsidRPr="00C96668" w:rsidTr="008A14FE">
        <w:trPr>
          <w:trHeight w:val="194"/>
        </w:trPr>
        <w:tc>
          <w:tcPr>
            <w:tcW w:w="1231" w:type="pct"/>
          </w:tcPr>
          <w:p w:rsidR="0055625A" w:rsidRPr="00C96668" w:rsidRDefault="0055625A" w:rsidP="00296DD0">
            <w:pPr>
              <w:rPr>
                <w:rFonts w:ascii="Arial" w:eastAsia="SimSun" w:hAnsi="Arial"/>
                <w:sz w:val="22"/>
              </w:rPr>
            </w:pPr>
          </w:p>
        </w:tc>
        <w:tc>
          <w:tcPr>
            <w:tcW w:w="3769" w:type="pct"/>
            <w:shd w:val="clear" w:color="auto" w:fill="auto"/>
          </w:tcPr>
          <w:p w:rsidR="0055625A" w:rsidRPr="00C96668" w:rsidRDefault="00613A2C" w:rsidP="008A14FE">
            <w:pPr>
              <w:rPr>
                <w:rFonts w:ascii="Arial" w:eastAsia="SimSun" w:hAnsi="Arial"/>
                <w:sz w:val="22"/>
              </w:rPr>
            </w:pPr>
            <w:r>
              <w:rPr>
                <w:rFonts w:ascii="Arial" w:eastAsia="SimSun" w:hAnsi="Arial" w:hint="eastAsia"/>
                <w:sz w:val="22"/>
              </w:rPr>
              <w:t>8</w:t>
            </w:r>
            <w:r w:rsidR="001A3729" w:rsidRPr="00C96668">
              <w:rPr>
                <w:rFonts w:ascii="Arial" w:eastAsia="SimSun" w:hAnsi="Arial" w:hint="eastAsia"/>
                <w:sz w:val="22"/>
              </w:rPr>
              <w:t>.</w:t>
            </w:r>
            <w:r w:rsidR="005D768A" w:rsidRPr="00C96668">
              <w:rPr>
                <w:rFonts w:ascii="Arial" w:eastAsia="SimSun" w:hAnsi="Arial" w:hint="eastAsia"/>
                <w:sz w:val="22"/>
              </w:rPr>
              <w:t>判断</w:t>
            </w:r>
            <w:r w:rsidR="005D768A" w:rsidRPr="00C96668">
              <w:rPr>
                <w:rFonts w:ascii="Arial" w:eastAsia="SimSun" w:hAnsi="Arial" w:hint="eastAsia"/>
                <w:sz w:val="22"/>
              </w:rPr>
              <w:t>Part</w:t>
            </w:r>
            <w:r w:rsidR="005D768A" w:rsidRPr="00C96668">
              <w:rPr>
                <w:rFonts w:ascii="Arial" w:eastAsia="SimSun" w:hAnsi="Arial" w:hint="eastAsia"/>
                <w:sz w:val="22"/>
              </w:rPr>
              <w:t>是否已全部刷入</w:t>
            </w:r>
            <w:r w:rsidR="001A3729" w:rsidRPr="00C96668">
              <w:rPr>
                <w:rFonts w:ascii="Arial" w:eastAsia="SimSun" w:hAnsi="Arial" w:hint="eastAsia"/>
                <w:sz w:val="22"/>
              </w:rPr>
              <w:t>，若</w:t>
            </w:r>
            <w:r w:rsidR="005D768A" w:rsidRPr="00C96668">
              <w:rPr>
                <w:rFonts w:ascii="Arial" w:eastAsia="SimSun" w:hAnsi="Arial" w:hint="eastAsia"/>
                <w:sz w:val="22"/>
              </w:rPr>
              <w:t>否</w:t>
            </w:r>
            <w:r w:rsidR="001A3729" w:rsidRPr="00C96668">
              <w:rPr>
                <w:rFonts w:ascii="Arial" w:eastAsia="SimSun" w:hAnsi="Arial" w:hint="eastAsia"/>
                <w:sz w:val="22"/>
              </w:rPr>
              <w:t>，则等待</w:t>
            </w:r>
            <w:r w:rsidR="001A3729" w:rsidRPr="00C96668">
              <w:rPr>
                <w:rFonts w:ascii="Arial" w:eastAsia="SimSun" w:hAnsi="Arial" w:hint="eastAsia"/>
                <w:sz w:val="22"/>
              </w:rPr>
              <w:t>Operator</w:t>
            </w:r>
            <w:r w:rsidR="001A3729" w:rsidRPr="00C96668">
              <w:rPr>
                <w:rFonts w:ascii="Arial" w:eastAsia="SimSun" w:hAnsi="Arial" w:hint="eastAsia"/>
                <w:sz w:val="22"/>
              </w:rPr>
              <w:t>继续输入</w:t>
            </w:r>
            <w:r w:rsidR="008A14FE">
              <w:rPr>
                <w:rFonts w:ascii="Arial" w:eastAsia="SimSun" w:hAnsi="Arial" w:hint="eastAsia"/>
                <w:sz w:val="22"/>
              </w:rPr>
              <w:t>vendor CT</w:t>
            </w:r>
            <w:r w:rsidR="005D768A" w:rsidRPr="00C96668">
              <w:rPr>
                <w:rFonts w:ascii="Arial" w:eastAsia="SimSun" w:hAnsi="Arial" w:hint="eastAsia"/>
                <w:sz w:val="22"/>
              </w:rPr>
              <w:t>；若是</w:t>
            </w:r>
            <w:r w:rsidR="001A3729" w:rsidRPr="00C96668">
              <w:rPr>
                <w:rFonts w:ascii="Arial" w:eastAsia="SimSun" w:hAnsi="Arial" w:hint="eastAsia"/>
                <w:sz w:val="22"/>
              </w:rPr>
              <w:t>，则执行下一步</w:t>
            </w:r>
            <w:r w:rsidR="00030D37">
              <w:rPr>
                <w:rFonts w:ascii="Arial" w:eastAsia="SimSun" w:hAnsi="Arial" w:hint="eastAsia"/>
                <w:sz w:val="22"/>
              </w:rPr>
              <w:t>9</w:t>
            </w:r>
          </w:p>
        </w:tc>
      </w:tr>
      <w:tr w:rsidR="0055625A" w:rsidRPr="00C96668" w:rsidTr="008A14FE">
        <w:trPr>
          <w:trHeight w:val="194"/>
        </w:trPr>
        <w:tc>
          <w:tcPr>
            <w:tcW w:w="1231" w:type="pct"/>
          </w:tcPr>
          <w:p w:rsidR="0055625A" w:rsidRPr="00C96668" w:rsidRDefault="0055625A" w:rsidP="00296DD0">
            <w:pPr>
              <w:rPr>
                <w:rFonts w:ascii="Arial" w:hAnsi="Arial"/>
                <w:sz w:val="22"/>
              </w:rPr>
            </w:pPr>
          </w:p>
        </w:tc>
        <w:tc>
          <w:tcPr>
            <w:tcW w:w="3769" w:type="pct"/>
            <w:shd w:val="clear" w:color="auto" w:fill="auto"/>
          </w:tcPr>
          <w:p w:rsidR="0055625A" w:rsidRPr="00C96668" w:rsidRDefault="00030D37" w:rsidP="005D768A">
            <w:pPr>
              <w:rPr>
                <w:rFonts w:ascii="Arial" w:eastAsia="SimSun" w:hAnsi="Arial"/>
                <w:sz w:val="22"/>
              </w:rPr>
            </w:pPr>
            <w:r>
              <w:rPr>
                <w:rFonts w:ascii="Arial" w:eastAsia="SimSun" w:hAnsi="Arial" w:hint="eastAsia"/>
                <w:sz w:val="22"/>
              </w:rPr>
              <w:t>9</w:t>
            </w:r>
            <w:r w:rsidR="006E122A" w:rsidRPr="00C96668">
              <w:rPr>
                <w:rFonts w:ascii="Arial" w:eastAsia="SimSun" w:hAnsi="Arial" w:hint="eastAsia"/>
                <w:sz w:val="22"/>
              </w:rPr>
              <w:t>.</w:t>
            </w:r>
            <w:r w:rsidR="006E122A" w:rsidRPr="00C96668">
              <w:rPr>
                <w:rFonts w:ascii="Arial" w:eastAsia="SimSun" w:hAnsi="Arial" w:hint="eastAsia"/>
                <w:sz w:val="22"/>
              </w:rPr>
              <w:t>保存</w:t>
            </w:r>
          </w:p>
        </w:tc>
      </w:tr>
      <w:tr w:rsidR="001A3729" w:rsidRPr="00C96668" w:rsidTr="008A14FE">
        <w:trPr>
          <w:trHeight w:val="194"/>
        </w:trPr>
        <w:tc>
          <w:tcPr>
            <w:tcW w:w="1231" w:type="pct"/>
          </w:tcPr>
          <w:p w:rsidR="001A3729" w:rsidRPr="00C96668" w:rsidRDefault="001A3729" w:rsidP="00296DD0">
            <w:pPr>
              <w:rPr>
                <w:rFonts w:ascii="Arial" w:hAnsi="Arial"/>
                <w:sz w:val="22"/>
              </w:rPr>
            </w:pPr>
          </w:p>
        </w:tc>
        <w:tc>
          <w:tcPr>
            <w:tcW w:w="3769" w:type="pct"/>
            <w:shd w:val="clear" w:color="auto" w:fill="auto"/>
          </w:tcPr>
          <w:p w:rsidR="001A3729" w:rsidRPr="00C96668" w:rsidRDefault="001A3729" w:rsidP="00296DD0">
            <w:pPr>
              <w:rPr>
                <w:rFonts w:ascii="Arial" w:hAnsi="Arial"/>
                <w:sz w:val="22"/>
              </w:rPr>
            </w:pPr>
          </w:p>
        </w:tc>
      </w:tr>
    </w:tbl>
    <w:p w:rsidR="0055625A" w:rsidRPr="000C01CB" w:rsidRDefault="0055625A" w:rsidP="0055625A">
      <w:pPr>
        <w:ind w:left="420"/>
        <w:jc w:val="left"/>
        <w:rPr>
          <w:color w:val="FF0000"/>
        </w:rPr>
      </w:pPr>
    </w:p>
    <w:p w:rsidR="0055625A" w:rsidRDefault="0055625A" w:rsidP="0055625A">
      <w:pPr>
        <w:ind w:firstLineChars="200" w:firstLine="420"/>
        <w:jc w:val="left"/>
      </w:pPr>
    </w:p>
    <w:p w:rsidR="0055625A" w:rsidRPr="00A8187C" w:rsidRDefault="0055625A" w:rsidP="0055625A">
      <w:pPr>
        <w:pStyle w:val="ab"/>
        <w:numPr>
          <w:ilvl w:val="0"/>
          <w:numId w:val="5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业务规则</w:t>
      </w:r>
    </w:p>
    <w:tbl>
      <w:tblPr>
        <w:tblW w:w="850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4"/>
        <w:gridCol w:w="6521"/>
      </w:tblGrid>
      <w:tr w:rsidR="0055625A" w:rsidRPr="00C96668" w:rsidTr="00FA6162">
        <w:trPr>
          <w:trHeight w:val="402"/>
        </w:trPr>
        <w:tc>
          <w:tcPr>
            <w:tcW w:w="1984" w:type="dxa"/>
            <w:tcBorders>
              <w:bottom w:val="single" w:sz="4" w:space="0" w:color="auto"/>
            </w:tcBorders>
            <w:shd w:val="clear" w:color="auto" w:fill="CCFFCC"/>
          </w:tcPr>
          <w:p w:rsidR="0055625A" w:rsidRPr="00C96668" w:rsidRDefault="0055625A" w:rsidP="00296DD0">
            <w:pPr>
              <w:rPr>
                <w:rFonts w:ascii="Arial" w:hAnsi="Arial"/>
                <w:sz w:val="22"/>
              </w:rPr>
            </w:pPr>
            <w:r w:rsidRPr="00C96668">
              <w:rPr>
                <w:rFonts w:ascii="Arial" w:hAnsi="Arial" w:hint="eastAsia"/>
                <w:sz w:val="22"/>
              </w:rPr>
              <w:t>Function</w:t>
            </w: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CFFCC"/>
          </w:tcPr>
          <w:p w:rsidR="0055625A" w:rsidRPr="00C96668" w:rsidRDefault="0055625A" w:rsidP="00296DD0">
            <w:pPr>
              <w:rPr>
                <w:rFonts w:ascii="Arial" w:hAnsi="Arial"/>
                <w:sz w:val="22"/>
              </w:rPr>
            </w:pPr>
            <w:r w:rsidRPr="00C96668">
              <w:rPr>
                <w:rFonts w:ascii="Arial" w:hAnsi="Arial" w:hint="eastAsia"/>
                <w:sz w:val="22"/>
              </w:rPr>
              <w:t>Rule</w:t>
            </w:r>
          </w:p>
        </w:tc>
      </w:tr>
      <w:tr w:rsidR="00FA6162" w:rsidRPr="00C96668" w:rsidTr="00FA6162">
        <w:trPr>
          <w:trHeight w:val="402"/>
        </w:trPr>
        <w:tc>
          <w:tcPr>
            <w:tcW w:w="1984" w:type="dxa"/>
            <w:shd w:val="clear" w:color="auto" w:fill="FFFFFF" w:themeFill="background1"/>
          </w:tcPr>
          <w:p w:rsidR="00FA6162" w:rsidRPr="00FA6162" w:rsidRDefault="00FA6162" w:rsidP="00296DD0">
            <w:pPr>
              <w:rPr>
                <w:rFonts w:ascii="Arial" w:eastAsia="SimSun" w:hAnsi="Arial"/>
                <w:sz w:val="22"/>
              </w:rPr>
            </w:pPr>
            <w:r>
              <w:rPr>
                <w:rFonts w:ascii="Arial" w:eastAsia="SimSun" w:hAnsi="Arial" w:hint="eastAsia"/>
                <w:sz w:val="22"/>
              </w:rPr>
              <w:lastRenderedPageBreak/>
              <w:t>7777</w:t>
            </w:r>
            <w:r>
              <w:rPr>
                <w:rFonts w:ascii="Arial" w:eastAsia="SimSun" w:hAnsi="Arial" w:hint="eastAsia"/>
                <w:sz w:val="22"/>
              </w:rPr>
              <w:t>规则</w:t>
            </w:r>
          </w:p>
        </w:tc>
        <w:tc>
          <w:tcPr>
            <w:tcW w:w="6521" w:type="dxa"/>
            <w:shd w:val="clear" w:color="auto" w:fill="FFFFFF" w:themeFill="background1"/>
          </w:tcPr>
          <w:p w:rsidR="00FA6162" w:rsidRDefault="00FA6162" w:rsidP="00FA6162">
            <w:pPr>
              <w:pStyle w:val="af0"/>
              <w:spacing w:line="300" w:lineRule="auto"/>
              <w:ind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规则：</w:t>
            </w:r>
          </w:p>
          <w:p w:rsidR="00FA6162" w:rsidRPr="00C96668" w:rsidRDefault="00FA6162" w:rsidP="00FA6162">
            <w:pPr>
              <w:rPr>
                <w:rFonts w:ascii="Arial" w:hAnsi="Arial"/>
                <w:sz w:val="22"/>
              </w:rPr>
            </w:pPr>
            <w:r>
              <w:rPr>
                <w:rFonts w:eastAsia="SimSun" w:hint="eastAsia"/>
                <w:color w:val="000000" w:themeColor="text1"/>
              </w:rPr>
              <w:t>还没有刷入全部</w:t>
            </w:r>
            <w:r>
              <w:rPr>
                <w:rFonts w:eastAsia="SimSun" w:hint="eastAsia"/>
                <w:color w:val="000000" w:themeColor="text1"/>
              </w:rPr>
              <w:t>CT</w:t>
            </w:r>
            <w:r>
              <w:rPr>
                <w:rFonts w:eastAsia="SimSun" w:hint="eastAsia"/>
                <w:color w:val="000000" w:themeColor="text1"/>
              </w:rPr>
              <w:t>，若发现刷入有误，可刷入</w:t>
            </w:r>
            <w:r>
              <w:rPr>
                <w:rFonts w:eastAsia="SimSun" w:hint="eastAsia"/>
                <w:color w:val="000000" w:themeColor="text1"/>
              </w:rPr>
              <w:t>7777</w:t>
            </w:r>
            <w:r>
              <w:rPr>
                <w:rFonts w:eastAsia="SimSun" w:hint="eastAsia"/>
                <w:color w:val="000000" w:themeColor="text1"/>
              </w:rPr>
              <w:t>清空（且只清空）已经刷入的</w:t>
            </w:r>
            <w:r>
              <w:rPr>
                <w:rFonts w:eastAsia="SimSun" w:hint="eastAsia"/>
                <w:color w:val="000000" w:themeColor="text1"/>
              </w:rPr>
              <w:t>CT</w:t>
            </w:r>
          </w:p>
        </w:tc>
      </w:tr>
      <w:tr w:rsidR="00E65D46" w:rsidRPr="00F17F6F" w:rsidTr="00E65D46">
        <w:trPr>
          <w:trHeight w:val="1858"/>
        </w:trPr>
        <w:tc>
          <w:tcPr>
            <w:tcW w:w="1984" w:type="dxa"/>
            <w:shd w:val="clear" w:color="auto" w:fill="auto"/>
          </w:tcPr>
          <w:p w:rsidR="00E65D46" w:rsidRDefault="00E65D46" w:rsidP="00D237EB">
            <w:pPr>
              <w:rPr>
                <w:rFonts w:ascii="Arial" w:eastAsia="SimSun" w:hAnsi="Arial"/>
                <w:sz w:val="22"/>
              </w:rPr>
            </w:pPr>
            <w:r>
              <w:rPr>
                <w:rFonts w:ascii="Arial" w:eastAsia="SimSun" w:hAnsi="Arial" w:hint="eastAsia"/>
                <w:sz w:val="22"/>
              </w:rPr>
              <w:t>4</w:t>
            </w:r>
            <w:r>
              <w:rPr>
                <w:rFonts w:ascii="Arial" w:eastAsia="SimSun" w:hAnsi="Arial" w:hint="eastAsia"/>
                <w:sz w:val="22"/>
              </w:rPr>
              <w:t>．根据刷入的</w:t>
            </w:r>
            <w:r>
              <w:rPr>
                <w:rFonts w:ascii="Arial" w:hAnsi="Arial" w:hint="eastAsia"/>
                <w:sz w:val="22"/>
              </w:rPr>
              <w:t>CPQSNO</w:t>
            </w:r>
            <w:r>
              <w:rPr>
                <w:rFonts w:ascii="Arial" w:hAnsi="Arial" w:hint="eastAsia"/>
                <w:sz w:val="22"/>
              </w:rPr>
              <w:t>得到</w:t>
            </w:r>
            <w:r w:rsidRPr="00E65D46">
              <w:rPr>
                <w:rFonts w:ascii="Arial" w:eastAsia="SimSun" w:hAnsi="Arial" w:hint="eastAsia"/>
                <w:sz w:val="22"/>
              </w:rPr>
              <w:t xml:space="preserve"> </w:t>
            </w:r>
            <w:proofErr w:type="spellStart"/>
            <w:r w:rsidRPr="00E65D46">
              <w:rPr>
                <w:rFonts w:ascii="Arial" w:eastAsia="SimSun" w:hAnsi="Arial" w:hint="eastAsia"/>
                <w:sz w:val="22"/>
              </w:rPr>
              <w:t>ReturnWC</w:t>
            </w:r>
            <w:proofErr w:type="spellEnd"/>
          </w:p>
        </w:tc>
        <w:tc>
          <w:tcPr>
            <w:tcW w:w="6521" w:type="dxa"/>
            <w:shd w:val="clear" w:color="auto" w:fill="auto"/>
          </w:tcPr>
          <w:tbl>
            <w:tblPr>
              <w:tblW w:w="6273" w:type="dxa"/>
              <w:tblLayout w:type="fixed"/>
              <w:tblLook w:val="04A0"/>
            </w:tblPr>
            <w:tblGrid>
              <w:gridCol w:w="772"/>
              <w:gridCol w:w="5501"/>
            </w:tblGrid>
            <w:tr w:rsidR="00E65D46" w:rsidRPr="00E65D46" w:rsidTr="00E65D46">
              <w:trPr>
                <w:trHeight w:val="526"/>
              </w:trPr>
              <w:tc>
                <w:tcPr>
                  <w:tcW w:w="772" w:type="dxa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shd w:val="clear" w:color="auto" w:fill="auto"/>
                  <w:vAlign w:val="center"/>
                  <w:hideMark/>
                </w:tcPr>
                <w:p w:rsidR="00E65D46" w:rsidRPr="00E65D46" w:rsidRDefault="00E65D46" w:rsidP="00E65D46">
                  <w:pPr>
                    <w:widowControl/>
                    <w:jc w:val="left"/>
                    <w:rPr>
                      <w:rFonts w:ascii="SimSun" w:eastAsia="SimSun" w:hAnsi="SimSun" w:cs="SimSun"/>
                      <w:color w:val="000000"/>
                      <w:kern w:val="0"/>
                      <w:sz w:val="20"/>
                      <w:szCs w:val="20"/>
                    </w:rPr>
                  </w:pPr>
                  <w:r w:rsidRPr="00E65D46">
                    <w:rPr>
                      <w:rFonts w:ascii="SimSun" w:eastAsia="SimSun" w:hAnsi="SimSun" w:cs="SimSun" w:hint="eastAsia"/>
                      <w:color w:val="000000"/>
                      <w:kern w:val="0"/>
                      <w:sz w:val="20"/>
                      <w:szCs w:val="20"/>
                    </w:rPr>
                    <w:t>谭高峰</w:t>
                  </w:r>
                </w:p>
              </w:tc>
              <w:tc>
                <w:tcPr>
                  <w:tcW w:w="5501" w:type="dxa"/>
                  <w:tcBorders>
                    <w:top w:val="single" w:sz="4" w:space="0" w:color="4F81BD"/>
                    <w:left w:val="nil"/>
                    <w:bottom w:val="single" w:sz="4" w:space="0" w:color="4F81BD"/>
                    <w:right w:val="single" w:sz="4" w:space="0" w:color="4F81BD"/>
                  </w:tcBorders>
                  <w:shd w:val="clear" w:color="auto" w:fill="auto"/>
                  <w:vAlign w:val="center"/>
                  <w:hideMark/>
                </w:tcPr>
                <w:p w:rsidR="00E65D46" w:rsidRDefault="00E65D46" w:rsidP="00E65D46">
                  <w:pPr>
                    <w:widowControl/>
                    <w:jc w:val="left"/>
                    <w:rPr>
                      <w:rFonts w:ascii="SimSun" w:eastAsia="SimSun" w:hAnsi="SimSun" w:cs="SimSun"/>
                      <w:color w:val="000000"/>
                      <w:kern w:val="0"/>
                      <w:sz w:val="20"/>
                      <w:szCs w:val="20"/>
                    </w:rPr>
                  </w:pPr>
                  <w:r w:rsidRPr="00E65D46">
                    <w:rPr>
                      <w:rFonts w:ascii="SimSun" w:eastAsia="SimSun" w:hAnsi="SimSun" w:cs="SimSun" w:hint="eastAsia"/>
                      <w:color w:val="000000"/>
                      <w:kern w:val="0"/>
                      <w:sz w:val="20"/>
                      <w:szCs w:val="20"/>
                    </w:rPr>
                    <w:t>Return WC卡站：pre-test前change,直接按机器当</w:t>
                  </w:r>
                </w:p>
                <w:p w:rsidR="00E65D46" w:rsidRDefault="00E65D46" w:rsidP="00E65D46">
                  <w:pPr>
                    <w:widowControl/>
                    <w:jc w:val="left"/>
                    <w:rPr>
                      <w:rFonts w:ascii="SimSun" w:eastAsia="SimSun" w:hAnsi="SimSun" w:cs="SimSun"/>
                      <w:color w:val="000000"/>
                      <w:kern w:val="0"/>
                      <w:sz w:val="20"/>
                      <w:szCs w:val="20"/>
                    </w:rPr>
                  </w:pPr>
                  <w:r w:rsidRPr="00E65D46">
                    <w:rPr>
                      <w:rFonts w:ascii="SimSun" w:eastAsia="SimSun" w:hAnsi="SimSun" w:cs="SimSun" w:hint="eastAsia"/>
                      <w:color w:val="000000"/>
                      <w:kern w:val="0"/>
                      <w:sz w:val="20"/>
                      <w:szCs w:val="20"/>
                    </w:rPr>
                    <w:t>前状态往下流。Pre-test后change，从打印Master Label</w:t>
                  </w:r>
                </w:p>
                <w:p w:rsidR="00E65D46" w:rsidRPr="00E65D46" w:rsidRDefault="00E65D46" w:rsidP="00E65D46">
                  <w:pPr>
                    <w:widowControl/>
                    <w:jc w:val="left"/>
                    <w:rPr>
                      <w:rFonts w:ascii="SimSun" w:eastAsia="SimSun" w:hAnsi="SimSun" w:cs="SimSun"/>
                      <w:color w:val="000000"/>
                      <w:kern w:val="0"/>
                      <w:sz w:val="20"/>
                      <w:szCs w:val="20"/>
                    </w:rPr>
                  </w:pPr>
                  <w:r w:rsidRPr="00E65D46">
                    <w:rPr>
                      <w:rFonts w:ascii="SimSun" w:eastAsia="SimSun" w:hAnsi="SimSun" w:cs="SimSun" w:hint="eastAsia"/>
                      <w:color w:val="000000"/>
                      <w:kern w:val="0"/>
                      <w:sz w:val="20"/>
                      <w:szCs w:val="20"/>
                    </w:rPr>
                    <w:t>站重流(如不需打印Master label的从Pre-test重流）</w:t>
                  </w:r>
                </w:p>
              </w:tc>
            </w:tr>
          </w:tbl>
          <w:p w:rsidR="00E65D46" w:rsidRDefault="00E65D46" w:rsidP="00E65D46">
            <w:pPr>
              <w:rPr>
                <w:rFonts w:ascii="Arial" w:hAnsi="Arial"/>
                <w:sz w:val="22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</w:rPr>
              <w:t>根据客户意见，</w:t>
            </w:r>
            <w:r>
              <w:rPr>
                <w:rFonts w:ascii="Arial" w:hAnsi="Arial" w:hint="eastAsia"/>
                <w:sz w:val="22"/>
              </w:rPr>
              <w:t>：</w:t>
            </w:r>
          </w:p>
          <w:p w:rsidR="00A824A4" w:rsidRPr="00A824A4" w:rsidRDefault="00A824A4" w:rsidP="00A824A4">
            <w:pPr>
              <w:pStyle w:val="ab"/>
              <w:numPr>
                <w:ilvl w:val="0"/>
                <w:numId w:val="19"/>
              </w:numPr>
              <w:ind w:left="360" w:firstLineChars="0" w:firstLine="0"/>
              <w:jc w:val="left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 w:hint="eastAsia"/>
                <w:sz w:val="22"/>
              </w:rPr>
              <w:t>ProductLog</w:t>
            </w:r>
            <w:proofErr w:type="spellEnd"/>
            <w:r w:rsidRPr="00A824A4">
              <w:rPr>
                <w:rFonts w:ascii="Arial" w:hAnsi="Arial" w:hint="eastAsia"/>
                <w:sz w:val="22"/>
              </w:rPr>
              <w:t>如果存在</w:t>
            </w:r>
            <w:r w:rsidRPr="00A824A4">
              <w:rPr>
                <w:rFonts w:ascii="Arial" w:hAnsi="Arial" w:hint="eastAsia"/>
                <w:sz w:val="22"/>
              </w:rPr>
              <w:t>59 Master Lab</w:t>
            </w:r>
            <w:r w:rsidRPr="00A824A4">
              <w:rPr>
                <w:rFonts w:ascii="Arial" w:hAnsi="Arial"/>
                <w:sz w:val="22"/>
              </w:rPr>
              <w:t>el Print Log,</w:t>
            </w:r>
            <w:r w:rsidRPr="00A824A4">
              <w:rPr>
                <w:rFonts w:ascii="Arial" w:hAnsi="Arial" w:hint="eastAsia"/>
                <w:sz w:val="22"/>
              </w:rPr>
              <w:t>显示</w:t>
            </w:r>
            <w:r w:rsidRPr="00A824A4">
              <w:rPr>
                <w:rFonts w:ascii="Arial" w:hAnsi="Arial" w:hint="eastAsia"/>
                <w:sz w:val="22"/>
              </w:rPr>
              <w:t>59 Master Lab</w:t>
            </w:r>
            <w:r w:rsidRPr="00A824A4">
              <w:rPr>
                <w:rFonts w:ascii="Arial" w:hAnsi="Arial"/>
                <w:sz w:val="22"/>
              </w:rPr>
              <w:t>el Print</w:t>
            </w:r>
          </w:p>
          <w:p w:rsidR="00E65D46" w:rsidRDefault="00A824A4" w:rsidP="00E65D46">
            <w:pPr>
              <w:pStyle w:val="ab"/>
              <w:numPr>
                <w:ilvl w:val="0"/>
                <w:numId w:val="19"/>
              </w:numPr>
              <w:ind w:firstLineChars="0"/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如果不存在</w:t>
            </w:r>
            <w:r w:rsidRPr="00A824A4">
              <w:rPr>
                <w:rFonts w:ascii="Arial" w:hAnsi="Arial" w:hint="eastAsia"/>
                <w:sz w:val="22"/>
              </w:rPr>
              <w:t>59 Master Lab</w:t>
            </w:r>
            <w:r w:rsidRPr="00A824A4">
              <w:rPr>
                <w:rFonts w:ascii="Arial" w:hAnsi="Arial"/>
                <w:sz w:val="22"/>
              </w:rPr>
              <w:t>el Print Log</w:t>
            </w:r>
            <w:r>
              <w:rPr>
                <w:rFonts w:ascii="Arial" w:hAnsi="Arial" w:hint="eastAsia"/>
                <w:sz w:val="22"/>
              </w:rPr>
              <w:t>且当前站</w:t>
            </w:r>
            <w:r w:rsidR="00E65D46" w:rsidRPr="00E65D46">
              <w:rPr>
                <w:rFonts w:ascii="Arial" w:hAnsi="Arial" w:hint="eastAsia"/>
                <w:sz w:val="22"/>
              </w:rPr>
              <w:t>在</w:t>
            </w:r>
            <w:r w:rsidR="00E65D46" w:rsidRPr="00E65D46">
              <w:rPr>
                <w:rFonts w:ascii="Arial" w:hAnsi="Arial" w:hint="eastAsia"/>
                <w:sz w:val="22"/>
              </w:rPr>
              <w:t>50</w:t>
            </w:r>
            <w:r w:rsidR="00E65D46" w:rsidRPr="00E65D46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pre-test</w:t>
            </w:r>
            <w:r w:rsidR="00E65D46" w:rsidRPr="00E65D46">
              <w:rPr>
                <w:rFonts w:ascii="Arial" w:hAnsi="Arial" w:hint="eastAsia"/>
                <w:sz w:val="22"/>
              </w:rPr>
              <w:t>站以前，显示当前站</w:t>
            </w:r>
          </w:p>
          <w:p w:rsidR="00CA3348" w:rsidRPr="00CA3348" w:rsidRDefault="00CA3348" w:rsidP="00CA3348">
            <w:pPr>
              <w:ind w:left="360"/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实现逻辑：</w:t>
            </w:r>
          </w:p>
          <w:p w:rsidR="003C4174" w:rsidRDefault="003C4174" w:rsidP="003C4174">
            <w:pPr>
              <w:pStyle w:val="ab"/>
              <w:ind w:left="360" w:firstLineChars="0"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 w:hint="eastAsia"/>
                <w:sz w:val="22"/>
              </w:rPr>
              <w:t>ProductLog</w:t>
            </w:r>
            <w:proofErr w:type="spellEnd"/>
            <w:r>
              <w:rPr>
                <w:rFonts w:ascii="Arial" w:hAnsi="Arial" w:hint="eastAsia"/>
                <w:sz w:val="22"/>
              </w:rPr>
              <w:t>是否存在</w:t>
            </w:r>
            <w:r>
              <w:rPr>
                <w:rFonts w:ascii="Arial" w:hAnsi="Arial" w:hint="eastAsia"/>
                <w:sz w:val="22"/>
              </w:rPr>
              <w:t>WC=50 Pre-test</w:t>
            </w:r>
            <w:r>
              <w:rPr>
                <w:rFonts w:ascii="Arial" w:hAnsi="Arial" w:hint="eastAsia"/>
                <w:sz w:val="22"/>
              </w:rPr>
              <w:t>的</w:t>
            </w:r>
            <w:r>
              <w:rPr>
                <w:rFonts w:ascii="Arial" w:hAnsi="Arial" w:hint="eastAsia"/>
                <w:sz w:val="22"/>
              </w:rPr>
              <w:t>Log</w:t>
            </w:r>
          </w:p>
          <w:p w:rsidR="003C4174" w:rsidRPr="00E65D46" w:rsidRDefault="003C4174" w:rsidP="003C4174">
            <w:pPr>
              <w:pStyle w:val="ab"/>
              <w:ind w:left="360" w:firstLineChars="0" w:firstLine="0"/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如果不存在</w:t>
            </w:r>
            <w:r w:rsidR="00CA3348">
              <w:rPr>
                <w:rFonts w:ascii="Arial" w:hAnsi="Arial" w:hint="eastAsia"/>
                <w:sz w:val="22"/>
              </w:rPr>
              <w:t>则显示当前站</w:t>
            </w:r>
            <w:r w:rsidR="00CA3348">
              <w:rPr>
                <w:rFonts w:ascii="Arial" w:hAnsi="Arial" w:hint="eastAsia"/>
                <w:sz w:val="22"/>
              </w:rPr>
              <w:t xml:space="preserve"> </w:t>
            </w:r>
            <w:proofErr w:type="spellStart"/>
            <w:r w:rsidR="00CA3348">
              <w:rPr>
                <w:rFonts w:ascii="Arial" w:hAnsi="Arial" w:hint="eastAsia"/>
                <w:sz w:val="22"/>
              </w:rPr>
              <w:t>ProductStatus</w:t>
            </w:r>
            <w:proofErr w:type="spellEnd"/>
            <w:r w:rsidR="00CA3348">
              <w:rPr>
                <w:rFonts w:ascii="Arial" w:hAnsi="Arial" w:hint="eastAsia"/>
                <w:sz w:val="22"/>
              </w:rPr>
              <w:t>中的</w:t>
            </w:r>
            <w:r w:rsidR="00CA3348">
              <w:rPr>
                <w:rFonts w:ascii="Arial" w:hAnsi="Arial" w:hint="eastAsia"/>
                <w:sz w:val="22"/>
              </w:rPr>
              <w:t xml:space="preserve">Station </w:t>
            </w:r>
          </w:p>
          <w:p w:rsidR="00E65D46" w:rsidRPr="00CA3348" w:rsidRDefault="00A824A4" w:rsidP="009F7272">
            <w:pPr>
              <w:pStyle w:val="ab"/>
              <w:numPr>
                <w:ilvl w:val="0"/>
                <w:numId w:val="19"/>
              </w:numPr>
              <w:ind w:firstLineChars="0"/>
              <w:rPr>
                <w:rFonts w:ascii="Courier New" w:eastAsia="SimSun" w:hAnsi="Courier New" w:cs="Courier New"/>
                <w:noProof/>
                <w:kern w:val="0"/>
                <w:sz w:val="22"/>
              </w:rPr>
            </w:pPr>
            <w:r>
              <w:rPr>
                <w:rFonts w:ascii="Arial" w:hAnsi="Arial" w:hint="eastAsia"/>
                <w:sz w:val="22"/>
              </w:rPr>
              <w:t>如果不存在</w:t>
            </w:r>
            <w:r w:rsidRPr="00A824A4">
              <w:rPr>
                <w:rFonts w:ascii="Arial" w:hAnsi="Arial" w:hint="eastAsia"/>
                <w:sz w:val="22"/>
              </w:rPr>
              <w:t>59 Master Lab</w:t>
            </w:r>
            <w:r w:rsidRPr="00A824A4">
              <w:rPr>
                <w:rFonts w:ascii="Arial" w:hAnsi="Arial"/>
                <w:sz w:val="22"/>
              </w:rPr>
              <w:t>el Print Log</w:t>
            </w:r>
            <w:r>
              <w:rPr>
                <w:rFonts w:ascii="Arial" w:hAnsi="Arial" w:hint="eastAsia"/>
                <w:sz w:val="22"/>
              </w:rPr>
              <w:t>且当前站</w:t>
            </w:r>
            <w:r w:rsidR="00E65D46" w:rsidRPr="00E65D46">
              <w:rPr>
                <w:rFonts w:ascii="Arial" w:hAnsi="Arial" w:hint="eastAsia"/>
                <w:sz w:val="22"/>
              </w:rPr>
              <w:t>在</w:t>
            </w:r>
            <w:r w:rsidR="00E65D46" w:rsidRPr="00E65D46">
              <w:rPr>
                <w:rFonts w:ascii="Arial" w:hAnsi="Arial" w:hint="eastAsia"/>
                <w:sz w:val="22"/>
              </w:rPr>
              <w:t>50</w:t>
            </w:r>
            <w:r w:rsidR="00E65D46" w:rsidRPr="00E65D46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pre-test</w:t>
            </w:r>
            <w:r w:rsidR="00E65D46" w:rsidRPr="00E65D46">
              <w:rPr>
                <w:rFonts w:ascii="Arial" w:hAnsi="Arial" w:hint="eastAsia"/>
                <w:sz w:val="22"/>
              </w:rPr>
              <w:t>站以</w:t>
            </w:r>
            <w:r w:rsidR="000707E9">
              <w:rPr>
                <w:rFonts w:ascii="Arial" w:hAnsi="Arial" w:hint="eastAsia"/>
                <w:sz w:val="22"/>
              </w:rPr>
              <w:t>后</w:t>
            </w:r>
            <w:r w:rsidR="00E65D46">
              <w:rPr>
                <w:rFonts w:ascii="Arial" w:hAnsi="Arial" w:hint="eastAsia"/>
                <w:sz w:val="22"/>
              </w:rPr>
              <w:t xml:space="preserve">  </w:t>
            </w:r>
            <w:r w:rsidR="00E65D46" w:rsidRPr="00173E15">
              <w:rPr>
                <w:rFonts w:ascii="Arial" w:hAnsi="Arial" w:hint="eastAsia"/>
                <w:strike/>
                <w:sz w:val="22"/>
              </w:rPr>
              <w:t>如果需要打印</w:t>
            </w:r>
            <w:proofErr w:type="spellStart"/>
            <w:r w:rsidR="00E65D46" w:rsidRPr="00173E15">
              <w:rPr>
                <w:rFonts w:ascii="Arial" w:hAnsi="Arial" w:hint="eastAsia"/>
                <w:strike/>
                <w:sz w:val="22"/>
              </w:rPr>
              <w:t>MasterLabel</w:t>
            </w:r>
            <w:proofErr w:type="spellEnd"/>
            <w:r w:rsidR="00E65D46" w:rsidRPr="00173E15">
              <w:rPr>
                <w:rFonts w:ascii="Arial" w:hAnsi="Arial" w:hint="eastAsia"/>
                <w:strike/>
                <w:sz w:val="22"/>
              </w:rPr>
              <w:t>则显示</w:t>
            </w:r>
            <w:r w:rsidR="00E65D46" w:rsidRPr="00173E15">
              <w:rPr>
                <w:rFonts w:ascii="Arial" w:hAnsi="Arial" w:hint="eastAsia"/>
                <w:strike/>
                <w:sz w:val="22"/>
              </w:rPr>
              <w:t>59</w:t>
            </w:r>
            <w:r w:rsidR="00E65D46" w:rsidRPr="00173E15">
              <w:rPr>
                <w:rFonts w:ascii="Arial" w:hAnsi="Arial" w:hint="eastAsia"/>
                <w:strike/>
                <w:sz w:val="22"/>
              </w:rPr>
              <w:t>打印</w:t>
            </w:r>
            <w:proofErr w:type="spellStart"/>
            <w:r w:rsidR="00E65D46" w:rsidRPr="00173E15">
              <w:rPr>
                <w:rFonts w:ascii="Arial" w:hAnsi="Arial" w:hint="eastAsia"/>
                <w:strike/>
                <w:sz w:val="22"/>
              </w:rPr>
              <w:t>MasterLabel</w:t>
            </w:r>
            <w:proofErr w:type="spellEnd"/>
            <w:r w:rsidR="00E65D46" w:rsidRPr="00173E15">
              <w:rPr>
                <w:rFonts w:ascii="Arial" w:hAnsi="Arial" w:hint="eastAsia"/>
                <w:strike/>
                <w:sz w:val="22"/>
              </w:rPr>
              <w:t>站</w:t>
            </w:r>
            <w:r w:rsidR="009F7272" w:rsidRPr="00173E15">
              <w:rPr>
                <w:rFonts w:ascii="Arial" w:hAnsi="Arial" w:hint="eastAsia"/>
                <w:strike/>
                <w:sz w:val="22"/>
              </w:rPr>
              <w:t>，如不需要</w:t>
            </w:r>
            <w:r w:rsidR="009F7272">
              <w:rPr>
                <w:rFonts w:ascii="Arial" w:hAnsi="Arial" w:hint="eastAsia"/>
                <w:sz w:val="22"/>
              </w:rPr>
              <w:t>则</w:t>
            </w:r>
            <w:r w:rsidR="00E65D46">
              <w:rPr>
                <w:rFonts w:ascii="Arial" w:hAnsi="Arial" w:hint="eastAsia"/>
                <w:sz w:val="22"/>
              </w:rPr>
              <w:t>显示</w:t>
            </w:r>
            <w:r w:rsidR="009F7272">
              <w:rPr>
                <w:rFonts w:ascii="Arial" w:hAnsi="Arial" w:hint="eastAsia"/>
                <w:sz w:val="22"/>
              </w:rPr>
              <w:t>50</w:t>
            </w:r>
            <w:r w:rsidR="00E65D46" w:rsidRPr="00E65D46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Pre-test</w:t>
            </w:r>
            <w:r w:rsidR="00E65D46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站</w:t>
            </w:r>
          </w:p>
          <w:p w:rsidR="00CA3348" w:rsidRPr="00CA3348" w:rsidRDefault="00CA3348" w:rsidP="00CA3348">
            <w:pPr>
              <w:ind w:left="360"/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实现逻辑：</w:t>
            </w:r>
          </w:p>
          <w:p w:rsidR="00CA3348" w:rsidRDefault="00CA3348" w:rsidP="00CA3348">
            <w:pPr>
              <w:pStyle w:val="ab"/>
              <w:ind w:left="360" w:firstLineChars="0"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 w:hint="eastAsia"/>
                <w:sz w:val="22"/>
              </w:rPr>
              <w:t>ProductLog</w:t>
            </w:r>
            <w:proofErr w:type="spellEnd"/>
            <w:r>
              <w:rPr>
                <w:rFonts w:ascii="Arial" w:hAnsi="Arial" w:hint="eastAsia"/>
                <w:sz w:val="22"/>
              </w:rPr>
              <w:t>是否存在</w:t>
            </w:r>
            <w:r>
              <w:rPr>
                <w:rFonts w:ascii="Arial" w:hAnsi="Arial" w:hint="eastAsia"/>
                <w:sz w:val="22"/>
              </w:rPr>
              <w:t>WC=50 Pre-test</w:t>
            </w:r>
            <w:r>
              <w:rPr>
                <w:rFonts w:ascii="Arial" w:hAnsi="Arial" w:hint="eastAsia"/>
                <w:sz w:val="22"/>
              </w:rPr>
              <w:t>的</w:t>
            </w:r>
            <w:r>
              <w:rPr>
                <w:rFonts w:ascii="Arial" w:hAnsi="Arial" w:hint="eastAsia"/>
                <w:sz w:val="22"/>
              </w:rPr>
              <w:t>Log</w:t>
            </w:r>
          </w:p>
          <w:p w:rsidR="009F7272" w:rsidRDefault="00CA3348" w:rsidP="006172E4">
            <w:pPr>
              <w:pStyle w:val="ab"/>
              <w:ind w:left="360" w:firstLineChars="0" w:firstLine="0"/>
              <w:jc w:val="left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hint="eastAsia"/>
                <w:sz w:val="22"/>
              </w:rPr>
              <w:t>如果存在</w:t>
            </w:r>
            <w:r w:rsidR="008323F1">
              <w:rPr>
                <w:rFonts w:ascii="Arial" w:hAnsi="Arial" w:hint="eastAsia"/>
                <w:sz w:val="22"/>
              </w:rPr>
              <w:t>则显示</w:t>
            </w:r>
            <w:r w:rsidR="008323F1">
              <w:rPr>
                <w:rFonts w:ascii="Arial" w:hAnsi="Arial" w:hint="eastAsia"/>
                <w:sz w:val="22"/>
              </w:rPr>
              <w:t>50</w:t>
            </w:r>
            <w:r w:rsidR="008323F1" w:rsidRPr="00E65D46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Pre-test</w:t>
            </w:r>
            <w:r w:rsidR="008323F1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站</w:t>
            </w:r>
          </w:p>
          <w:p w:rsidR="00857607" w:rsidRPr="004E558D" w:rsidRDefault="00857607" w:rsidP="00857607">
            <w:pPr>
              <w:pStyle w:val="ab"/>
              <w:ind w:left="360" w:firstLineChars="0" w:firstLine="0"/>
              <w:jc w:val="left"/>
              <w:rPr>
                <w:rFonts w:ascii="Arial" w:hAnsi="Arial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注：是否需要打印</w:t>
            </w:r>
            <w:proofErr w:type="spellStart"/>
            <w:r>
              <w:rPr>
                <w:rFonts w:ascii="Arial" w:hAnsi="Arial" w:hint="eastAsia"/>
                <w:sz w:val="22"/>
              </w:rPr>
              <w:t>MasterLabel</w:t>
            </w:r>
            <w:proofErr w:type="spellEnd"/>
            <w:r>
              <w:rPr>
                <w:rFonts w:ascii="Arial" w:hAnsi="Arial" w:hint="eastAsia"/>
                <w:sz w:val="22"/>
              </w:rPr>
              <w:t>参考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《</w:t>
            </w:r>
            <w:r w:rsidRPr="00857607"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  <w:t>CI-MES12-SPEC-000-UC Common Rule.docx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》</w:t>
            </w:r>
            <w:bookmarkStart w:id="4" w:name="_Toc311041194"/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2.13</w:t>
            </w:r>
            <w:r>
              <w:rPr>
                <w:rFonts w:ascii="Times New Roman" w:eastAsia="SimHei" w:hAnsi="Times New Roman" w:hint="eastAsia"/>
              </w:rPr>
              <w:t>判断机器为是否要打印</w:t>
            </w:r>
            <w:r>
              <w:rPr>
                <w:rFonts w:ascii="Times New Roman" w:eastAsia="SimHei" w:hAnsi="Times New Roman" w:hint="eastAsia"/>
              </w:rPr>
              <w:t>Master Label</w:t>
            </w:r>
            <w:r>
              <w:rPr>
                <w:rFonts w:ascii="Times New Roman" w:eastAsia="SimHei" w:hAnsi="Times New Roman" w:hint="eastAsia"/>
              </w:rPr>
              <w:t>和是否要在</w:t>
            </w:r>
            <w:r>
              <w:rPr>
                <w:rFonts w:ascii="Times New Roman" w:eastAsia="SimHei" w:hAnsi="Times New Roman" w:hint="eastAsia"/>
              </w:rPr>
              <w:t>Master label</w:t>
            </w:r>
            <w:r>
              <w:rPr>
                <w:rFonts w:ascii="Times New Roman" w:eastAsia="SimHei" w:hAnsi="Times New Roman" w:hint="eastAsia"/>
              </w:rPr>
              <w:t>上打印</w:t>
            </w:r>
            <w:r>
              <w:rPr>
                <w:rFonts w:ascii="Times New Roman" w:eastAsia="SimHei" w:hAnsi="Times New Roman" w:hint="eastAsia"/>
              </w:rPr>
              <w:t>Customer SN</w:t>
            </w:r>
            <w:bookmarkEnd w:id="4"/>
          </w:p>
        </w:tc>
      </w:tr>
      <w:tr w:rsidR="00296DD0" w:rsidRPr="00C26DEB" w:rsidTr="00296DD0">
        <w:trPr>
          <w:trHeight w:val="422"/>
        </w:trPr>
        <w:tc>
          <w:tcPr>
            <w:tcW w:w="1984" w:type="dxa"/>
            <w:shd w:val="clear" w:color="auto" w:fill="auto"/>
          </w:tcPr>
          <w:p w:rsidR="00296DD0" w:rsidRDefault="00296DD0" w:rsidP="00D237EB">
            <w:pPr>
              <w:rPr>
                <w:rFonts w:ascii="Arial" w:eastAsia="SimSun" w:hAnsi="Arial"/>
                <w:sz w:val="22"/>
              </w:rPr>
            </w:pPr>
            <w:r>
              <w:rPr>
                <w:rFonts w:ascii="Arial" w:eastAsia="SimSun" w:hAnsi="Arial" w:hint="eastAsia"/>
                <w:sz w:val="22"/>
              </w:rPr>
              <w:t>6.</w:t>
            </w:r>
            <w:r w:rsidRPr="008A14FE">
              <w:rPr>
                <w:rFonts w:ascii="Arial" w:eastAsia="SimSun" w:hAnsi="Arial" w:hint="eastAsia"/>
                <w:sz w:val="22"/>
              </w:rPr>
              <w:t>根据</w:t>
            </w:r>
            <w:r w:rsidRPr="008A14FE">
              <w:rPr>
                <w:rFonts w:ascii="Arial" w:eastAsia="SimSun" w:hAnsi="Arial" w:hint="eastAsia"/>
                <w:sz w:val="22"/>
              </w:rPr>
              <w:t>Model</w:t>
            </w:r>
            <w:r w:rsidRPr="008A14FE">
              <w:rPr>
                <w:rFonts w:ascii="Arial" w:eastAsia="SimSun" w:hAnsi="Arial" w:hint="eastAsia"/>
                <w:sz w:val="22"/>
              </w:rPr>
              <w:t>得到此</w:t>
            </w:r>
            <w:r w:rsidRPr="008A14FE">
              <w:rPr>
                <w:rFonts w:ascii="Arial" w:eastAsia="SimSun" w:hAnsi="Arial" w:hint="eastAsia"/>
                <w:sz w:val="22"/>
              </w:rPr>
              <w:t>unit</w:t>
            </w:r>
            <w:r w:rsidRPr="008A14FE">
              <w:rPr>
                <w:rFonts w:ascii="Arial" w:eastAsia="SimSun" w:hAnsi="Arial" w:hint="eastAsia"/>
                <w:sz w:val="22"/>
              </w:rPr>
              <w:t>步骤</w:t>
            </w:r>
            <w:r w:rsidRPr="008A14FE">
              <w:rPr>
                <w:rFonts w:ascii="Arial" w:eastAsia="SimSun" w:hAnsi="Arial" w:hint="eastAsia"/>
                <w:sz w:val="22"/>
              </w:rPr>
              <w:t>2</w:t>
            </w:r>
            <w:r w:rsidRPr="008A14FE">
              <w:rPr>
                <w:rFonts w:ascii="Arial" w:eastAsia="SimSun" w:hAnsi="Arial" w:hint="eastAsia"/>
                <w:sz w:val="22"/>
              </w:rPr>
              <w:t>选定的</w:t>
            </w:r>
            <w:proofErr w:type="spellStart"/>
            <w:r w:rsidRPr="008A14FE">
              <w:rPr>
                <w:rFonts w:ascii="Arial" w:eastAsia="SimSun" w:hAnsi="Arial" w:hint="eastAsia"/>
                <w:sz w:val="22"/>
              </w:rPr>
              <w:t>Keyparts</w:t>
            </w:r>
            <w:proofErr w:type="spellEnd"/>
            <w:r w:rsidRPr="008A14FE">
              <w:rPr>
                <w:rFonts w:ascii="Arial" w:eastAsia="SimSun" w:hAnsi="Arial" w:hint="eastAsia"/>
                <w:sz w:val="22"/>
              </w:rPr>
              <w:t>的</w:t>
            </w:r>
            <w:r w:rsidRPr="008A14FE">
              <w:rPr>
                <w:rFonts w:ascii="Arial" w:eastAsia="SimSun" w:hAnsi="Arial" w:hint="eastAsia"/>
                <w:sz w:val="22"/>
              </w:rPr>
              <w:t>part BOM</w:t>
            </w:r>
            <w:r w:rsidRPr="008A14FE">
              <w:rPr>
                <w:rFonts w:ascii="Arial" w:eastAsia="SimSun" w:hAnsi="Arial" w:hint="eastAsia"/>
                <w:color w:val="FF0000"/>
                <w:sz w:val="22"/>
              </w:rPr>
              <w:t>,</w:t>
            </w:r>
            <w:r w:rsidRPr="008A14FE">
              <w:rPr>
                <w:rFonts w:ascii="Arial" w:eastAsia="SimSun" w:hAnsi="Arial" w:hint="eastAsia"/>
                <w:color w:val="FF0000"/>
                <w:sz w:val="22"/>
              </w:rPr>
              <w:t>得到</w:t>
            </w:r>
            <w:r w:rsidRPr="008A14FE">
              <w:rPr>
                <w:rFonts w:ascii="Arial" w:eastAsia="SimSun" w:hAnsi="Arial" w:hint="eastAsia"/>
                <w:color w:val="FF0000"/>
                <w:sz w:val="22"/>
              </w:rPr>
              <w:t>VC</w:t>
            </w:r>
            <w:r w:rsidRPr="008A14FE">
              <w:rPr>
                <w:rFonts w:ascii="Arial" w:eastAsia="SimSun" w:hAnsi="Arial" w:hint="eastAsia"/>
                <w:color w:val="FF0000"/>
                <w:sz w:val="22"/>
              </w:rPr>
              <w:t>阶的</w:t>
            </w:r>
            <w:r w:rsidRPr="008A14FE">
              <w:rPr>
                <w:rFonts w:ascii="Arial" w:eastAsia="SimSun" w:hAnsi="Arial" w:hint="eastAsia"/>
                <w:color w:val="FF0000"/>
                <w:sz w:val="22"/>
              </w:rPr>
              <w:t>Vendor Code List</w:t>
            </w:r>
            <w:r>
              <w:rPr>
                <w:rFonts w:ascii="Arial" w:eastAsia="SimSun" w:hAnsi="Arial" w:hint="eastAsia"/>
                <w:color w:val="FF0000"/>
                <w:sz w:val="22"/>
              </w:rPr>
              <w:t>(</w:t>
            </w:r>
            <w:r>
              <w:rPr>
                <w:rFonts w:ascii="Arial" w:eastAsia="SimSun" w:hAnsi="Arial" w:hint="eastAsia"/>
                <w:color w:val="FF0000"/>
                <w:sz w:val="22"/>
              </w:rPr>
              <w:t>以逗号分割</w:t>
            </w:r>
            <w:r>
              <w:rPr>
                <w:rFonts w:ascii="Arial" w:eastAsia="SimSun" w:hAnsi="Arial" w:hint="eastAsia"/>
                <w:color w:val="FF0000"/>
                <w:sz w:val="22"/>
              </w:rPr>
              <w:t>)</w:t>
            </w:r>
          </w:p>
        </w:tc>
        <w:tc>
          <w:tcPr>
            <w:tcW w:w="6521" w:type="dxa"/>
            <w:shd w:val="clear" w:color="auto" w:fill="auto"/>
          </w:tcPr>
          <w:p w:rsidR="00296DD0" w:rsidRPr="001763D9" w:rsidRDefault="003C4174" w:rsidP="00296DD0">
            <w:pPr>
              <w:pStyle w:val="ab"/>
              <w:numPr>
                <w:ilvl w:val="0"/>
                <w:numId w:val="18"/>
              </w:numPr>
              <w:ind w:firstLineChars="0"/>
              <w:jc w:val="left"/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1763D9">
              <w:rPr>
                <w:rFonts w:ascii="Arial" w:eastAsia="SimSun" w:hAnsi="Arial" w:hint="eastAsia"/>
                <w:sz w:val="22"/>
              </w:rPr>
              <w:t>步骤</w:t>
            </w:r>
            <w:r w:rsidRPr="001763D9">
              <w:rPr>
                <w:rFonts w:ascii="Arial" w:eastAsia="SimSun" w:hAnsi="Arial" w:hint="eastAsia"/>
                <w:sz w:val="22"/>
              </w:rPr>
              <w:t>2</w:t>
            </w:r>
            <w:r w:rsidRPr="001763D9">
              <w:rPr>
                <w:rFonts w:ascii="Arial" w:eastAsia="SimSun" w:hAnsi="Arial" w:hint="eastAsia"/>
                <w:sz w:val="22"/>
              </w:rPr>
              <w:t>选定的</w:t>
            </w:r>
            <w:proofErr w:type="spellStart"/>
            <w:r w:rsidRPr="001763D9">
              <w:rPr>
                <w:rFonts w:ascii="Arial" w:eastAsia="SimSun" w:hAnsi="Arial" w:hint="eastAsia"/>
                <w:sz w:val="22"/>
              </w:rPr>
              <w:t>Keyparts</w:t>
            </w:r>
            <w:proofErr w:type="spellEnd"/>
            <w:r w:rsidR="00296DD0" w:rsidRPr="001763D9">
              <w:rPr>
                <w:rFonts w:hint="eastAsia"/>
                <w:color w:val="000000" w:themeColor="text1"/>
              </w:rPr>
              <w:t xml:space="preserve"> </w:t>
            </w:r>
            <w:r w:rsidR="00296DD0" w:rsidRPr="001763D9">
              <w:rPr>
                <w:rFonts w:hint="eastAsia"/>
                <w:color w:val="000000" w:themeColor="text1"/>
              </w:rPr>
              <w:t>在</w:t>
            </w:r>
            <w:proofErr w:type="spellStart"/>
            <w:r w:rsidR="00812B07" w:rsidRPr="001763D9">
              <w:rPr>
                <w:rFonts w:hint="eastAsia"/>
                <w:color w:val="000000" w:themeColor="text1"/>
              </w:rPr>
              <w:t>CheckItemType</w:t>
            </w:r>
            <w:proofErr w:type="spellEnd"/>
            <w:r w:rsidR="00296DD0" w:rsidRPr="001763D9">
              <w:rPr>
                <w:rFonts w:hint="eastAsia"/>
                <w:color w:val="000000" w:themeColor="text1"/>
              </w:rPr>
              <w:t>数据表中找到需要</w:t>
            </w:r>
            <w:r w:rsidR="003E5D85">
              <w:rPr>
                <w:rFonts w:hint="eastAsia"/>
                <w:color w:val="000000" w:themeColor="text1"/>
              </w:rPr>
              <w:t>Change</w:t>
            </w:r>
            <w:r w:rsidR="003E5D85">
              <w:rPr>
                <w:rFonts w:hint="eastAsia"/>
                <w:color w:val="000000" w:themeColor="text1"/>
              </w:rPr>
              <w:t>的</w:t>
            </w:r>
            <w:proofErr w:type="spellStart"/>
            <w:r w:rsidR="003E5D85" w:rsidRPr="001763D9">
              <w:rPr>
                <w:rFonts w:hint="eastAsia"/>
                <w:color w:val="000000" w:themeColor="text1"/>
              </w:rPr>
              <w:t>CheckItemType</w:t>
            </w:r>
            <w:proofErr w:type="spellEnd"/>
            <w:r w:rsidR="00296DD0" w:rsidRPr="001763D9">
              <w:rPr>
                <w:rFonts w:hint="eastAsia"/>
                <w:color w:val="000000" w:themeColor="text1"/>
              </w:rPr>
              <w:t xml:space="preserve"> </w:t>
            </w:r>
          </w:p>
          <w:p w:rsidR="00296DD0" w:rsidRPr="00E00BA4" w:rsidRDefault="00296DD0" w:rsidP="00296DD0">
            <w:pPr>
              <w:pStyle w:val="ab"/>
              <w:numPr>
                <w:ilvl w:val="0"/>
                <w:numId w:val="18"/>
              </w:numPr>
              <w:ind w:firstLineChars="0"/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1763D9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通过</w:t>
            </w:r>
            <w:r w:rsidRPr="001763D9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 xml:space="preserve">Model </w:t>
            </w:r>
            <w:r w:rsidRPr="001763D9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和</w:t>
            </w:r>
            <w:r w:rsidR="003E5D85" w:rsidRPr="003E5D85">
              <w:rPr>
                <w:rFonts w:hint="eastAsia"/>
                <w:color w:val="000000" w:themeColor="text1"/>
                <w:lang w:val="es-ES"/>
              </w:rPr>
              <w:t>CheckItemType</w:t>
            </w:r>
            <w:r w:rsidRPr="001763D9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在展平的</w:t>
            </w:r>
            <w:r w:rsidRPr="001763D9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BOM</w:t>
            </w:r>
            <w:r w:rsidRPr="001763D9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中找到需要</w:t>
            </w:r>
            <w:r w:rsidRPr="001763D9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combine</w:t>
            </w:r>
            <w:r w:rsidRPr="001763D9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的</w:t>
            </w:r>
            <w:r w:rsidRPr="001763D9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Part</w:t>
            </w:r>
            <w:r w:rsidRPr="001763D9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的</w:t>
            </w:r>
            <w:r w:rsidRPr="001763D9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IECPN</w:t>
            </w:r>
            <w:r w:rsidRPr="001763D9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和</w:t>
            </w:r>
            <w:r w:rsidRPr="001763D9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VC(</w:t>
            </w:r>
            <w:r w:rsidRPr="001763D9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</w:rPr>
              <w:t>共用料用逗号分</w:t>
            </w:r>
            <w:r w:rsidRPr="001763D9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割</w:t>
            </w:r>
            <w:r w:rsidRPr="001763D9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)</w:t>
            </w:r>
            <w:r w:rsidRPr="001763D9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即其他信息</w:t>
            </w:r>
            <w:r w:rsidR="00F51DA1" w:rsidRPr="001763D9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[</w:t>
            </w:r>
            <w:r w:rsidR="00F51DA1" w:rsidRPr="001763D9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在</w:t>
            </w:r>
            <w:r w:rsidR="00F51DA1" w:rsidRPr="001763D9">
              <w:rPr>
                <w:rFonts w:hint="eastAsia"/>
                <w:color w:val="000000" w:themeColor="text1"/>
                <w:lang w:val="es-ES"/>
              </w:rPr>
              <w:t>Ch</w:t>
            </w:r>
            <w:r w:rsidR="00F51DA1" w:rsidRPr="00E00BA4">
              <w:rPr>
                <w:rFonts w:hint="eastAsia"/>
                <w:color w:val="000000" w:themeColor="text1"/>
                <w:lang w:val="es-ES"/>
              </w:rPr>
              <w:t>eckItemType</w:t>
            </w:r>
            <w:r w:rsidR="00F51DA1" w:rsidRPr="00E00BA4">
              <w:rPr>
                <w:rFonts w:hint="eastAsia"/>
                <w:color w:val="000000" w:themeColor="text1"/>
              </w:rPr>
              <w:t>中的</w:t>
            </w:r>
            <w:r w:rsidR="00F51DA1" w:rsidRPr="00E00BA4">
              <w:rPr>
                <w:rFonts w:hint="eastAsia"/>
                <w:color w:val="000000" w:themeColor="text1"/>
                <w:lang w:val="es-ES"/>
              </w:rPr>
              <w:t>module</w:t>
            </w:r>
            <w:r w:rsidR="00F51DA1" w:rsidRPr="00E00BA4">
              <w:rPr>
                <w:rFonts w:hint="eastAsia"/>
                <w:color w:val="000000" w:themeColor="text1"/>
              </w:rPr>
              <w:t>中实</w:t>
            </w:r>
            <w:r w:rsidR="00F51DA1" w:rsidRPr="00E00BA4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现</w:t>
            </w:r>
            <w:r w:rsidR="00F51DA1" w:rsidRPr="00E00BA4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]</w:t>
            </w:r>
          </w:p>
          <w:p w:rsidR="00D37DED" w:rsidRPr="00E00BA4" w:rsidRDefault="00D37DED" w:rsidP="00D37DED">
            <w:pPr>
              <w:ind w:leftChars="52" w:left="439" w:hangingChars="150" w:hanging="33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3</w:t>
            </w: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="001E121C"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当</w:t>
            </w:r>
            <w:r w:rsidR="001E121C"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KP</w:t>
            </w:r>
            <w:r w:rsidR="001E121C"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为</w:t>
            </w:r>
            <w:r w:rsidR="001E121C" w:rsidRPr="00E00BA4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="001E121C"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MB</w:t>
            </w:r>
            <w:r w:rsidR="001E121C" w:rsidRPr="00E00BA4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="001E121C"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时，</w:t>
            </w: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检查</w:t>
            </w: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ProductID</w:t>
            </w: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在</w:t>
            </w:r>
            <w:r w:rsidRPr="00E00BA4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>Special_Det</w:t>
            </w: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lang w:val="es-ES"/>
              </w:rPr>
              <w:t>中是否有</w:t>
            </w: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lang w:val="es-ES"/>
              </w:rPr>
              <w:t>CDSI</w:t>
            </w: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lang w:val="es-ES"/>
              </w:rPr>
              <w:t>数据</w:t>
            </w:r>
            <w:r w:rsidR="001E121C"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，若是，直接报错：‘</w:t>
            </w:r>
            <w:r w:rsidR="001E121C"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CDSI</w:t>
            </w:r>
            <w:r w:rsidR="001E121C"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机器不可</w:t>
            </w:r>
            <w:r w:rsidR="001E121C"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Change MB</w:t>
            </w:r>
            <w:r w:rsidR="001E121C"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’否则继续执行下面操作。</w:t>
            </w:r>
          </w:p>
          <w:p w:rsidR="00D37DED" w:rsidRPr="00E00BA4" w:rsidRDefault="00D37DED" w:rsidP="00D37DED">
            <w:pPr>
              <w:ind w:leftChars="52" w:left="439" w:hangingChars="150" w:hanging="33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参考语句：</w:t>
            </w:r>
          </w:p>
          <w:p w:rsidR="00D37DED" w:rsidRPr="00E00BA4" w:rsidRDefault="00D37DED" w:rsidP="00D37DED">
            <w:pPr>
              <w:autoSpaceDE w:val="0"/>
              <w:autoSpaceDN w:val="0"/>
              <w:adjustRightInd w:val="0"/>
              <w:ind w:firstLineChars="350" w:firstLine="70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</w:pPr>
            <w:r w:rsidRPr="00E00BA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>select</w:t>
            </w:r>
            <w:r w:rsidRPr="00E00BA4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E00BA4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*</w:t>
            </w:r>
            <w:r w:rsidRPr="00E00BA4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E00BA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>from</w:t>
            </w:r>
            <w:r w:rsidRPr="00E00BA4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E00BA4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dbo</w:t>
            </w:r>
            <w:r w:rsidRPr="00E00BA4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.</w:t>
            </w:r>
            <w:r w:rsidRPr="00E00BA4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Special_Det</w:t>
            </w:r>
            <w:r w:rsidRPr="00E00BA4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E00BA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>nolock</w:t>
            </w:r>
          </w:p>
          <w:p w:rsidR="00D37DED" w:rsidRPr="00E00BA4" w:rsidRDefault="00D37DED" w:rsidP="00D37DED">
            <w:pPr>
              <w:ind w:leftChars="196" w:left="412" w:firstLineChars="250" w:firstLine="500"/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  <w:lang w:val="es-ES"/>
              </w:rPr>
            </w:pPr>
            <w:r w:rsidRPr="00E00BA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>where</w:t>
            </w:r>
            <w:r w:rsidRPr="00E00BA4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E00BA4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SnoId</w:t>
            </w:r>
            <w:r w:rsidRPr="00E00BA4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=</w:t>
            </w:r>
            <w:r w:rsidRPr="00E00BA4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@ProductID</w:t>
            </w:r>
            <w:r w:rsidRPr="00E00BA4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</w:p>
          <w:p w:rsidR="00D37DED" w:rsidRDefault="00D37DED" w:rsidP="00D37DED">
            <w:pPr>
              <w:ind w:leftChars="196" w:left="412" w:firstLineChars="550" w:firstLine="1100"/>
              <w:rPr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  <w:lang w:val="es-ES"/>
              </w:rPr>
            </w:pPr>
            <w:r w:rsidRPr="00E00BA4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and</w:t>
            </w:r>
            <w:r w:rsidRPr="00E00BA4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E00BA4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Tp</w:t>
            </w:r>
            <w:r w:rsidRPr="00E00BA4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=</w:t>
            </w:r>
            <w:r w:rsidRPr="00E00BA4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val="es-ES"/>
              </w:rPr>
              <w:t>'CDSI'</w:t>
            </w:r>
          </w:p>
          <w:p w:rsidR="008B5212" w:rsidRPr="008B5212" w:rsidRDefault="008B5212" w:rsidP="008B5212">
            <w:pPr>
              <w:ind w:leftChars="196" w:left="412" w:firstLineChars="550" w:firstLine="121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</w:p>
          <w:p w:rsidR="00832E8C" w:rsidRPr="00832E8C" w:rsidRDefault="00B43F46" w:rsidP="00B43F46">
            <w:pPr>
              <w:rPr>
                <w:rFonts w:ascii="Courier New" w:hAnsi="Courier New" w:cs="Courier New"/>
                <w:noProof/>
                <w:kern w:val="0"/>
                <w:sz w:val="22"/>
                <w:highlight w:val="cyan"/>
                <w:lang w:val="es-ES" w:eastAsia="zh-TW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4)</w:t>
            </w:r>
            <w:r w:rsidRPr="008D49B5">
              <w:rPr>
                <w:rFonts w:eastAsia="SimSun" w:hAnsi="Courier New" w:cs="Courier New"/>
                <w:noProof/>
                <w:kern w:val="0"/>
                <w:sz w:val="22"/>
                <w:highlight w:val="cyan"/>
                <w:lang w:val="es-ES"/>
              </w:rPr>
              <w:t>当</w:t>
            </w:r>
            <w:r w:rsidRPr="008D49B5">
              <w:rPr>
                <w:rFonts w:eastAsia="SimSun" w:cs="Courier New"/>
                <w:noProof/>
                <w:kern w:val="0"/>
                <w:sz w:val="22"/>
                <w:highlight w:val="cyan"/>
                <w:lang w:val="es-ES"/>
              </w:rPr>
              <w:t>KP</w:t>
            </w:r>
            <w:r w:rsidRPr="008D49B5">
              <w:rPr>
                <w:rFonts w:eastAsia="SimSun" w:hAnsi="Courier New" w:cs="Courier New"/>
                <w:noProof/>
                <w:kern w:val="0"/>
                <w:sz w:val="22"/>
                <w:highlight w:val="cyan"/>
                <w:lang w:val="es-ES"/>
              </w:rPr>
              <w:t>为</w:t>
            </w:r>
            <w:r w:rsidRPr="008D49B5">
              <w:rPr>
                <w:rFonts w:eastAsia="SimSun" w:cs="Courier New"/>
                <w:noProof/>
                <w:kern w:val="0"/>
                <w:sz w:val="22"/>
                <w:highlight w:val="cyan"/>
                <w:lang w:val="es-ES"/>
              </w:rPr>
              <w:t>’CPU’</w:t>
            </w:r>
            <w:r w:rsidRPr="008D49B5">
              <w:rPr>
                <w:rFonts w:eastAsia="SimSun" w:hAnsi="Courier New" w:cs="Courier New"/>
                <w:noProof/>
                <w:kern w:val="0"/>
                <w:sz w:val="22"/>
                <w:highlight w:val="cyan"/>
                <w:lang w:val="es-ES"/>
              </w:rPr>
              <w:t>时，</w:t>
            </w:r>
          </w:p>
          <w:p w:rsidR="004124AA" w:rsidRPr="00534878" w:rsidRDefault="004124AA" w:rsidP="004124AA">
            <w:pPr>
              <w:pStyle w:val="ListParagraph"/>
              <w:numPr>
                <w:ilvl w:val="0"/>
                <w:numId w:val="26"/>
              </w:numPr>
              <w:tabs>
                <w:tab w:val="left" w:pos="420"/>
              </w:tabs>
              <w:ind w:leftChars="200" w:left="840" w:firstLineChars="0"/>
              <w:jc w:val="left"/>
              <w:rPr>
                <w:rFonts w:asciiTheme="minorHAnsi" w:hAnsiTheme="minorHAnsi" w:cs="Arial"/>
                <w:highlight w:val="cyan"/>
              </w:rPr>
            </w:pPr>
            <w:r w:rsidRPr="00534878">
              <w:rPr>
                <w:rFonts w:asciiTheme="minorHAnsi" w:eastAsiaTheme="minorEastAsia" w:hAnsiTheme="minorEastAsia" w:cs="Arial"/>
                <w:highlight w:val="cyan"/>
                <w:lang w:eastAsia="zh-TW"/>
              </w:rPr>
              <w:t>檢查是否須進行</w:t>
            </w:r>
            <w:r w:rsidRPr="00534878">
              <w:rPr>
                <w:rFonts w:asciiTheme="minorHAnsi" w:eastAsiaTheme="minorEastAsia" w:hAnsiTheme="minorHAnsi" w:cs="Arial"/>
                <w:highlight w:val="cyan"/>
                <w:lang w:eastAsia="zh-TW"/>
              </w:rPr>
              <w:t>CPU Control</w:t>
            </w:r>
          </w:p>
          <w:p w:rsidR="004124AA" w:rsidRDefault="004124AA" w:rsidP="004124AA">
            <w:pPr>
              <w:pStyle w:val="ListParagraph"/>
              <w:tabs>
                <w:tab w:val="left" w:pos="420"/>
              </w:tabs>
              <w:ind w:left="840"/>
              <w:jc w:val="left"/>
              <w:rPr>
                <w:rFonts w:eastAsiaTheme="minorEastAsia" w:hint="eastAsia"/>
                <w:highlight w:val="cyan"/>
                <w:lang w:eastAsia="zh-TW"/>
              </w:rPr>
            </w:pPr>
            <w:r w:rsidRPr="00534878">
              <w:rPr>
                <w:rFonts w:asciiTheme="minorEastAsia" w:eastAsiaTheme="minorEastAsia" w:hAnsiTheme="minorEastAsia" w:cs="Arial" w:hint="eastAsia"/>
                <w:highlight w:val="cyan"/>
                <w:lang w:eastAsia="zh-TW"/>
              </w:rPr>
              <w:t>請參閱</w:t>
            </w:r>
            <w:proofErr w:type="gramStart"/>
            <w:r w:rsidRPr="00534878">
              <w:rPr>
                <w:rFonts w:hint="eastAsia"/>
                <w:highlight w:val="cyan"/>
              </w:rPr>
              <w:t>《</w:t>
            </w:r>
            <w:proofErr w:type="gramEnd"/>
            <w:r w:rsidRPr="00534878">
              <w:rPr>
                <w:highlight w:val="cyan"/>
              </w:rPr>
              <w:t>CI-MES12-SPEC-000-UC Common Rule.doc</w:t>
            </w:r>
            <w:r w:rsidRPr="00534878">
              <w:rPr>
                <w:rFonts w:hint="eastAsia"/>
                <w:highlight w:val="cyan"/>
              </w:rPr>
              <w:t>》</w:t>
            </w:r>
            <w:r w:rsidRPr="00534878">
              <w:rPr>
                <w:rFonts w:eastAsiaTheme="minorEastAsia" w:hint="eastAsia"/>
                <w:highlight w:val="cyan"/>
                <w:lang w:eastAsia="zh-TW"/>
              </w:rPr>
              <w:t>2.43</w:t>
            </w:r>
            <w:r w:rsidRPr="00534878">
              <w:rPr>
                <w:highlight w:val="cyan"/>
                <w:lang w:eastAsia="zh-TW"/>
              </w:rPr>
              <w:tab/>
            </w:r>
            <w:r w:rsidRPr="00534878">
              <w:rPr>
                <w:rFonts w:hint="eastAsia"/>
                <w:highlight w:val="cyan"/>
                <w:lang w:eastAsia="zh-TW"/>
              </w:rPr>
              <w:t>【</w:t>
            </w:r>
            <w:r w:rsidRPr="00534878">
              <w:rPr>
                <w:rFonts w:ascii="Times New Roman" w:eastAsia="新細明體" w:hAnsi="Times New Roman" w:hint="eastAsia"/>
                <w:highlight w:val="cyan"/>
                <w:lang w:eastAsia="zh-TW"/>
              </w:rPr>
              <w:t>判斷</w:t>
            </w:r>
            <w:r w:rsidRPr="00534878">
              <w:rPr>
                <w:rFonts w:ascii="Times New Roman" w:eastAsia="新細明體" w:hAnsi="Times New Roman" w:hint="eastAsia"/>
                <w:highlight w:val="cyan"/>
                <w:lang w:eastAsia="zh-TW"/>
              </w:rPr>
              <w:t>CPU</w:t>
            </w:r>
            <w:r w:rsidRPr="00534878">
              <w:rPr>
                <w:rFonts w:ascii="Times New Roman" w:eastAsia="新細明體" w:hAnsi="Times New Roman" w:hint="eastAsia"/>
                <w:highlight w:val="cyan"/>
                <w:lang w:eastAsia="zh-TW"/>
              </w:rPr>
              <w:t>是否須套用</w:t>
            </w:r>
            <w:r w:rsidRPr="00534878">
              <w:rPr>
                <w:rFonts w:ascii="Times New Roman" w:eastAsia="新細明體" w:hAnsi="Times New Roman" w:hint="eastAsia"/>
                <w:highlight w:val="cyan"/>
                <w:lang w:eastAsia="zh-TW"/>
              </w:rPr>
              <w:t>CPU Control</w:t>
            </w:r>
            <w:r w:rsidRPr="00534878">
              <w:rPr>
                <w:rFonts w:hint="eastAsia"/>
                <w:highlight w:val="cyan"/>
                <w:lang w:eastAsia="zh-TW"/>
              </w:rPr>
              <w:t>】</w:t>
            </w:r>
          </w:p>
          <w:p w:rsidR="004124AA" w:rsidRPr="004124AA" w:rsidRDefault="004124AA" w:rsidP="004124AA">
            <w:pPr>
              <w:pStyle w:val="ListParagraph"/>
              <w:numPr>
                <w:ilvl w:val="0"/>
                <w:numId w:val="26"/>
              </w:numPr>
              <w:tabs>
                <w:tab w:val="left" w:pos="420"/>
              </w:tabs>
              <w:ind w:leftChars="200" w:left="840" w:firstLineChars="0"/>
              <w:jc w:val="left"/>
              <w:rPr>
                <w:rFonts w:eastAsiaTheme="minorEastAsia" w:hint="eastAsia"/>
                <w:highlight w:val="cyan"/>
                <w:lang w:eastAsia="zh-TW"/>
              </w:rPr>
            </w:pPr>
            <w:r>
              <w:rPr>
                <w:rFonts w:eastAsiaTheme="minorEastAsia" w:cs="Arial" w:hint="eastAsia"/>
                <w:highlight w:val="cyan"/>
                <w:lang w:eastAsia="zh-TW"/>
              </w:rPr>
              <w:t>若須進行</w:t>
            </w:r>
            <w:r>
              <w:rPr>
                <w:rFonts w:eastAsiaTheme="minorEastAsia" w:cs="Arial" w:hint="eastAsia"/>
                <w:highlight w:val="cyan"/>
                <w:lang w:eastAsia="zh-TW"/>
              </w:rPr>
              <w:t>CPU Control</w:t>
            </w:r>
            <w:r>
              <w:rPr>
                <w:rFonts w:eastAsiaTheme="minorEastAsia" w:cs="Arial" w:hint="eastAsia"/>
                <w:highlight w:val="cyan"/>
                <w:lang w:eastAsia="zh-TW"/>
              </w:rPr>
              <w:t>，須進行以下檢查：</w:t>
            </w:r>
          </w:p>
          <w:p w:rsidR="00832E8C" w:rsidRPr="005B6213" w:rsidRDefault="00832E8C" w:rsidP="00832E8C">
            <w:pPr>
              <w:pStyle w:val="22"/>
              <w:numPr>
                <w:ilvl w:val="0"/>
                <w:numId w:val="28"/>
              </w:numPr>
              <w:ind w:firstLineChars="0"/>
              <w:rPr>
                <w:rFonts w:ascii="Arial" w:eastAsiaTheme="minorEastAsia" w:hAnsi="Arial" w:cs="Arial"/>
                <w:highlight w:val="cyan"/>
                <w:lang w:eastAsia="zh-TW"/>
              </w:rPr>
            </w:pPr>
            <w:r>
              <w:rPr>
                <w:rFonts w:ascii="Arial" w:eastAsiaTheme="minorEastAsia" w:hAnsi="Arial" w:cs="Arial" w:hint="eastAsia"/>
                <w:highlight w:val="cyan"/>
                <w:lang w:eastAsia="zh-TW"/>
              </w:rPr>
              <w:lastRenderedPageBreak/>
              <w:t>檢查此</w:t>
            </w:r>
            <w:r>
              <w:rPr>
                <w:rFonts w:ascii="Arial" w:eastAsiaTheme="minorEastAsia" w:hAnsi="Arial" w:cs="Arial" w:hint="eastAsia"/>
                <w:highlight w:val="cyan"/>
                <w:lang w:eastAsia="zh-TW"/>
              </w:rPr>
              <w:t>@CPUCT</w:t>
            </w:r>
            <w:r>
              <w:rPr>
                <w:rFonts w:ascii="Arial" w:eastAsiaTheme="minorEastAsia" w:hAnsi="Arial" w:cs="Arial" w:hint="eastAsia"/>
                <w:highlight w:val="cyan"/>
                <w:lang w:eastAsia="zh-TW"/>
              </w:rPr>
              <w:t>是否在</w:t>
            </w:r>
            <w:r>
              <w:rPr>
                <w:rFonts w:ascii="Arial" w:eastAsiaTheme="minorEastAsia" w:hAnsi="Arial" w:cs="Arial" w:hint="eastAsia"/>
                <w:highlight w:val="cyan"/>
                <w:lang w:eastAsia="zh-TW"/>
              </w:rPr>
              <w:t>Material</w:t>
            </w:r>
            <w:r>
              <w:rPr>
                <w:rFonts w:ascii="Arial" w:eastAsiaTheme="minorEastAsia" w:hAnsi="Arial" w:cs="Arial" w:hint="eastAsia"/>
                <w:highlight w:val="cyan"/>
                <w:lang w:eastAsia="zh-TW"/>
              </w:rPr>
              <w:t>表存在，若不存在則報錯：</w:t>
            </w:r>
            <w:r w:rsidRPr="005B6213">
              <w:rPr>
                <w:rFonts w:ascii="Arial" w:eastAsiaTheme="minorEastAsia" w:hAnsi="Arial" w:cs="Arial" w:hint="eastAsia"/>
                <w:highlight w:val="cyan"/>
                <w:lang w:eastAsia="zh-TW"/>
              </w:rPr>
              <w:t>“此</w:t>
            </w:r>
            <w:r w:rsidRPr="005B6213">
              <w:rPr>
                <w:rFonts w:ascii="Arial" w:eastAsiaTheme="minorEastAsia" w:hAnsi="Arial" w:cs="Arial" w:hint="eastAsia"/>
                <w:highlight w:val="cyan"/>
                <w:lang w:eastAsia="zh-TW"/>
              </w:rPr>
              <w:t>CPU:@CPUCT</w:t>
            </w:r>
            <w:r w:rsidRPr="005B6213">
              <w:rPr>
                <w:rFonts w:ascii="Arial" w:eastAsiaTheme="minorEastAsia" w:hAnsi="Arial" w:cs="Arial" w:hint="eastAsia"/>
                <w:highlight w:val="cyan"/>
                <w:lang w:eastAsia="zh-TW"/>
              </w:rPr>
              <w:t>未收集</w:t>
            </w:r>
            <w:proofErr w:type="gramStart"/>
            <w:r w:rsidRPr="005B6213">
              <w:rPr>
                <w:rFonts w:ascii="Arial" w:eastAsiaTheme="minorEastAsia" w:hAnsi="Arial" w:cs="Arial" w:hint="eastAsia"/>
                <w:highlight w:val="cyan"/>
                <w:lang w:eastAsia="zh-TW"/>
              </w:rPr>
              <w:t>”</w:t>
            </w:r>
            <w:proofErr w:type="gramEnd"/>
          </w:p>
          <w:p w:rsidR="00832E8C" w:rsidRDefault="00832E8C" w:rsidP="00832E8C">
            <w:pPr>
              <w:pStyle w:val="22"/>
              <w:numPr>
                <w:ilvl w:val="0"/>
                <w:numId w:val="28"/>
              </w:numPr>
              <w:ind w:firstLineChars="0"/>
              <w:rPr>
                <w:rFonts w:ascii="Times New Roman" w:eastAsiaTheme="minorEastAsia" w:hAnsi="Times New Roman" w:cs="Courier New"/>
                <w:kern w:val="0"/>
                <w:sz w:val="22"/>
                <w:highlight w:val="cyan"/>
                <w:lang w:eastAsia="zh-TW"/>
              </w:rPr>
            </w:pPr>
            <w:proofErr w:type="gramStart"/>
            <w:r w:rsidRPr="005B6213">
              <w:rPr>
                <w:rFonts w:ascii="Arial" w:eastAsiaTheme="minorEastAsia" w:hAnsi="Arial" w:cs="Arial" w:hint="eastAsia"/>
                <w:highlight w:val="cyan"/>
                <w:lang w:eastAsia="zh-TW"/>
              </w:rPr>
              <w:t>須卡站</w:t>
            </w:r>
            <w:proofErr w:type="gramEnd"/>
            <w:r>
              <w:rPr>
                <w:rFonts w:ascii="Arial" w:eastAsiaTheme="minorEastAsia" w:hAnsi="Arial" w:cs="Arial" w:hint="eastAsia"/>
                <w:highlight w:val="cyan"/>
                <w:lang w:eastAsia="zh-TW"/>
              </w:rPr>
              <w:t>，</w:t>
            </w:r>
            <w:r w:rsidRPr="005B6213">
              <w:rPr>
                <w:rFonts w:ascii="Arial" w:hAnsi="Arial" w:cs="Arial" w:hint="eastAsia"/>
                <w:highlight w:val="cyan"/>
              </w:rPr>
              <w:t>检查</w:t>
            </w:r>
            <w:r w:rsidRPr="005B6213">
              <w:rPr>
                <w:rFonts w:ascii="Arial" w:eastAsia="新細明體" w:hAnsi="Arial" w:cs="Arial" w:hint="eastAsia"/>
                <w:highlight w:val="cyan"/>
                <w:lang w:eastAsia="zh-TW"/>
              </w:rPr>
              <w:t>Material</w:t>
            </w:r>
            <w:r w:rsidRPr="005B6213">
              <w:rPr>
                <w:rFonts w:ascii="Arial" w:hAnsi="Arial" w:cs="Arial" w:hint="eastAsia"/>
                <w:highlight w:val="cyan"/>
              </w:rPr>
              <w:t>的</w:t>
            </w:r>
            <w:r w:rsidRPr="005B6213">
              <w:rPr>
                <w:rFonts w:ascii="Arial" w:hAnsi="Arial" w:cs="Arial" w:hint="eastAsia"/>
                <w:kern w:val="0"/>
                <w:sz w:val="22"/>
                <w:highlight w:val="cyan"/>
              </w:rPr>
              <w:t>Status</w:t>
            </w:r>
            <w:r w:rsidRPr="005B6213">
              <w:rPr>
                <w:rFonts w:ascii="Arial" w:hAnsi="Arial" w:cs="Arial" w:hint="eastAsia"/>
                <w:kern w:val="0"/>
                <w:sz w:val="22"/>
                <w:highlight w:val="cyan"/>
              </w:rPr>
              <w:t>是否为“</w:t>
            </w:r>
            <w:r w:rsidRPr="005B6213">
              <w:rPr>
                <w:rFonts w:ascii="Arial" w:hAnsi="Arial" w:cs="Arial" w:hint="eastAsia"/>
                <w:kern w:val="0"/>
                <w:sz w:val="22"/>
                <w:highlight w:val="cyan"/>
              </w:rPr>
              <w:t>Collect</w:t>
            </w:r>
            <w:r w:rsidRPr="005B6213">
              <w:rPr>
                <w:rFonts w:ascii="Arial" w:hAnsi="Arial" w:cs="Arial" w:hint="eastAsia"/>
                <w:kern w:val="0"/>
                <w:sz w:val="22"/>
                <w:highlight w:val="cyan"/>
              </w:rPr>
              <w:t>”或“</w:t>
            </w:r>
            <w:r w:rsidRPr="005B6213">
              <w:rPr>
                <w:rFonts w:ascii="Arial" w:hAnsi="Arial" w:cs="Arial" w:hint="eastAsia"/>
                <w:kern w:val="0"/>
                <w:sz w:val="22"/>
                <w:highlight w:val="cyan"/>
              </w:rPr>
              <w:t>Dismantle</w:t>
            </w:r>
            <w:r w:rsidRPr="005B6213">
              <w:rPr>
                <w:rFonts w:ascii="Arial" w:hAnsi="Arial" w:cs="Arial" w:hint="eastAsia"/>
                <w:kern w:val="0"/>
                <w:sz w:val="22"/>
                <w:highlight w:val="cyan"/>
              </w:rPr>
              <w:t>”，若否，则报错：“此</w:t>
            </w:r>
            <w:r w:rsidRPr="005B6213">
              <w:rPr>
                <w:rFonts w:ascii="Arial" w:hAnsi="Arial" w:cs="Arial" w:hint="eastAsia"/>
                <w:kern w:val="0"/>
                <w:sz w:val="22"/>
                <w:highlight w:val="cyan"/>
              </w:rPr>
              <w:t>CPU</w:t>
            </w:r>
            <w:r w:rsidRPr="005B6213">
              <w:rPr>
                <w:rFonts w:ascii="Arial" w:hAnsi="Arial" w:cs="Arial" w:hint="eastAsia"/>
                <w:kern w:val="0"/>
                <w:sz w:val="22"/>
                <w:highlight w:val="cyan"/>
              </w:rPr>
              <w:t>：</w:t>
            </w:r>
            <w:r w:rsidRPr="005B6213">
              <w:rPr>
                <w:rFonts w:ascii="Arial" w:hAnsi="Arial" w:cs="Arial" w:hint="eastAsia"/>
                <w:kern w:val="0"/>
                <w:sz w:val="22"/>
                <w:highlight w:val="cyan"/>
              </w:rPr>
              <w:t>@CPUCT</w:t>
            </w:r>
            <w:r w:rsidRPr="005B6213">
              <w:rPr>
                <w:rFonts w:ascii="Arial" w:hAnsi="Arial" w:cs="Arial" w:hint="eastAsia"/>
                <w:kern w:val="0"/>
                <w:sz w:val="22"/>
                <w:highlight w:val="cyan"/>
              </w:rPr>
              <w:t>为</w:t>
            </w:r>
            <w:r w:rsidRPr="005B6213">
              <w:rPr>
                <w:rFonts w:ascii="Times New Roman" w:hAnsi="Times New Roman" w:cs="Courier New" w:hint="eastAsia"/>
                <w:kern w:val="0"/>
                <w:sz w:val="22"/>
                <w:highlight w:val="cyan"/>
              </w:rPr>
              <w:t>不可结合状态”</w:t>
            </w:r>
          </w:p>
          <w:p w:rsidR="00832E8C" w:rsidRPr="005B6213" w:rsidRDefault="00832E8C" w:rsidP="00832E8C">
            <w:pPr>
              <w:pStyle w:val="22"/>
              <w:ind w:leftChars="700" w:left="1470" w:firstLine="440"/>
              <w:rPr>
                <w:rFonts w:ascii="Courier New" w:hAnsi="Courier New" w:cs="Courier New"/>
                <w:kern w:val="0"/>
                <w:sz w:val="22"/>
                <w:highlight w:val="cyan"/>
              </w:rPr>
            </w:pPr>
            <w:r w:rsidRPr="005B6213">
              <w:rPr>
                <w:rFonts w:ascii="Courier New" w:hAnsi="Courier New" w:cs="Courier New" w:hint="eastAsia"/>
                <w:kern w:val="0"/>
                <w:sz w:val="22"/>
                <w:highlight w:val="cyan"/>
              </w:rPr>
              <w:t xml:space="preserve">select Status </w:t>
            </w:r>
          </w:p>
          <w:p w:rsidR="00832E8C" w:rsidRPr="005B6213" w:rsidRDefault="00832E8C" w:rsidP="00832E8C">
            <w:pPr>
              <w:pStyle w:val="22"/>
              <w:ind w:leftChars="700" w:left="1470" w:firstLine="440"/>
              <w:rPr>
                <w:rFonts w:ascii="Courier New" w:hAnsi="Courier New" w:cs="Courier New"/>
                <w:kern w:val="0"/>
                <w:sz w:val="22"/>
                <w:highlight w:val="cyan"/>
              </w:rPr>
            </w:pPr>
            <w:r w:rsidRPr="005B6213">
              <w:rPr>
                <w:rFonts w:ascii="Courier New" w:hAnsi="Courier New" w:cs="Courier New" w:hint="eastAsia"/>
                <w:kern w:val="0"/>
                <w:sz w:val="22"/>
                <w:highlight w:val="cyan"/>
              </w:rPr>
              <w:t xml:space="preserve">from    </w:t>
            </w:r>
            <w:r w:rsidRPr="005B6213">
              <w:rPr>
                <w:rFonts w:ascii="Times New Roman" w:eastAsia="新細明體" w:hAnsi="Times New Roman" w:hint="eastAsia"/>
                <w:highlight w:val="cyan"/>
                <w:lang w:eastAsia="zh-TW"/>
              </w:rPr>
              <w:t>Material</w:t>
            </w:r>
          </w:p>
          <w:p w:rsidR="00832E8C" w:rsidRPr="005B6213" w:rsidRDefault="00832E8C" w:rsidP="00832E8C">
            <w:pPr>
              <w:pStyle w:val="22"/>
              <w:ind w:leftChars="700" w:left="1470" w:firstLine="440"/>
              <w:rPr>
                <w:rFonts w:ascii="Courier New" w:hAnsi="Courier New" w:cs="Courier New"/>
                <w:kern w:val="0"/>
                <w:sz w:val="22"/>
                <w:highlight w:val="cyan"/>
              </w:rPr>
            </w:pPr>
            <w:r w:rsidRPr="005B6213">
              <w:rPr>
                <w:rFonts w:ascii="Courier New" w:hAnsi="Courier New" w:cs="Courier New" w:hint="eastAsia"/>
                <w:kern w:val="0"/>
                <w:sz w:val="22"/>
                <w:highlight w:val="cyan"/>
              </w:rPr>
              <w:t xml:space="preserve">Where   </w:t>
            </w:r>
            <w:proofErr w:type="spellStart"/>
            <w:r w:rsidRPr="005B6213">
              <w:rPr>
                <w:rFonts w:ascii="Times New Roman" w:eastAsia="新細明體" w:hAnsi="Times New Roman" w:hint="eastAsia"/>
                <w:highlight w:val="cyan"/>
                <w:lang w:eastAsia="zh-TW"/>
              </w:rPr>
              <w:t>Material</w:t>
            </w:r>
            <w:r w:rsidRPr="005B6213">
              <w:rPr>
                <w:rFonts w:ascii="Courier New" w:eastAsia="新細明體" w:hAnsi="Courier New" w:cs="Courier New" w:hint="eastAsia"/>
                <w:kern w:val="0"/>
                <w:sz w:val="22"/>
                <w:highlight w:val="cyan"/>
                <w:lang w:eastAsia="zh-TW"/>
              </w:rPr>
              <w:t>CT</w:t>
            </w:r>
            <w:proofErr w:type="spellEnd"/>
            <w:r w:rsidRPr="005B6213">
              <w:rPr>
                <w:rFonts w:ascii="Courier New" w:hAnsi="Courier New" w:cs="Courier New" w:hint="eastAsia"/>
                <w:kern w:val="0"/>
                <w:sz w:val="22"/>
                <w:highlight w:val="cyan"/>
              </w:rPr>
              <w:t>=@CPUCT</w:t>
            </w:r>
          </w:p>
          <w:p w:rsidR="00832E8C" w:rsidRDefault="00832E8C" w:rsidP="00832E8C">
            <w:pPr>
              <w:pStyle w:val="22"/>
              <w:ind w:leftChars="700" w:left="1470" w:firstLine="440"/>
              <w:rPr>
                <w:rFonts w:ascii="Courier New" w:eastAsiaTheme="minorEastAsia" w:hAnsi="Courier New" w:cs="Courier New"/>
                <w:b/>
                <w:i/>
                <w:kern w:val="0"/>
                <w:sz w:val="22"/>
                <w:shd w:val="pct15" w:color="auto" w:fill="FFFFFF"/>
                <w:lang w:eastAsia="zh-TW"/>
              </w:rPr>
            </w:pPr>
            <w:r w:rsidRPr="005B6213">
              <w:rPr>
                <w:rFonts w:ascii="Times New Roman" w:eastAsiaTheme="minorEastAsia" w:hAnsi="Times New Roman" w:cs="Courier New" w:hint="eastAsia"/>
                <w:b/>
                <w:i/>
                <w:kern w:val="0"/>
                <w:sz w:val="22"/>
                <w:highlight w:val="cyan"/>
                <w:shd w:val="pct15" w:color="auto" w:fill="FFFFFF"/>
                <w:lang w:eastAsia="zh-TW"/>
              </w:rPr>
              <w:t>調用</w:t>
            </w:r>
            <w:r w:rsidRPr="005B6213">
              <w:rPr>
                <w:rFonts w:ascii="Courier New" w:eastAsiaTheme="minorEastAsia" w:hAnsi="Courier New" w:cs="Courier New" w:hint="eastAsia"/>
                <w:b/>
                <w:i/>
                <w:kern w:val="0"/>
                <w:sz w:val="22"/>
                <w:highlight w:val="cyan"/>
                <w:shd w:val="pct15" w:color="auto" w:fill="FFFFFF"/>
                <w:lang w:eastAsia="zh-TW"/>
              </w:rPr>
              <w:t>方法說明：</w:t>
            </w:r>
          </w:p>
          <w:p w:rsidR="00832E8C" w:rsidRDefault="00832E8C" w:rsidP="00832E8C">
            <w:pPr>
              <w:pStyle w:val="22"/>
              <w:ind w:leftChars="700" w:left="1470" w:firstLine="440"/>
              <w:rPr>
                <w:rFonts w:ascii="Courier New" w:eastAsiaTheme="minorEastAsia" w:hAnsi="Courier New" w:cs="Courier New"/>
                <w:kern w:val="0"/>
                <w:sz w:val="22"/>
                <w:highlight w:val="cyan"/>
                <w:lang w:eastAsia="zh-TW"/>
              </w:rPr>
            </w:pPr>
            <w:r w:rsidRPr="005B6213">
              <w:rPr>
                <w:rFonts w:ascii="Courier New" w:hAnsi="Courier New" w:cs="Courier New"/>
                <w:kern w:val="0"/>
                <w:sz w:val="22"/>
                <w:highlight w:val="cyan"/>
              </w:rPr>
              <w:t xml:space="preserve">Material object </w:t>
            </w:r>
            <w:proofErr w:type="spellStart"/>
            <w:r w:rsidRPr="005B6213">
              <w:rPr>
                <w:rFonts w:ascii="Courier New" w:hAnsi="Courier New" w:cs="Courier New"/>
                <w:kern w:val="0"/>
                <w:sz w:val="22"/>
                <w:highlight w:val="cyan"/>
              </w:rPr>
              <w:t>CheckMaterailStatus</w:t>
            </w:r>
            <w:proofErr w:type="spellEnd"/>
          </w:p>
          <w:p w:rsidR="00832E8C" w:rsidRPr="00014C77" w:rsidRDefault="00832E8C" w:rsidP="00832E8C">
            <w:pPr>
              <w:pStyle w:val="22"/>
              <w:numPr>
                <w:ilvl w:val="0"/>
                <w:numId w:val="28"/>
              </w:numPr>
              <w:ind w:firstLineChars="0"/>
              <w:rPr>
                <w:rFonts w:ascii="Courier New" w:eastAsiaTheme="minorEastAsia" w:hAnsi="Courier New" w:cs="Courier New"/>
                <w:kern w:val="0"/>
                <w:sz w:val="22"/>
                <w:highlight w:val="cyan"/>
                <w:shd w:val="pct15" w:color="auto" w:fill="FFFFFF"/>
                <w:lang w:eastAsia="zh-TW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2"/>
                <w:highlight w:val="cyan"/>
                <w:lang w:eastAsia="zh-TW"/>
              </w:rPr>
              <w:t>檢查</w:t>
            </w:r>
            <w:r>
              <w:rPr>
                <w:rFonts w:ascii="Courier New" w:eastAsiaTheme="minorEastAsia" w:hAnsi="Courier New" w:cs="Courier New" w:hint="eastAsia"/>
                <w:kern w:val="0"/>
                <w:sz w:val="22"/>
                <w:highlight w:val="cyan"/>
                <w:lang w:eastAsia="zh-TW"/>
              </w:rPr>
              <w:t xml:space="preserve">CPU </w:t>
            </w:r>
            <w:proofErr w:type="spellStart"/>
            <w:r>
              <w:rPr>
                <w:rFonts w:ascii="Courier New" w:eastAsiaTheme="minorEastAsia" w:hAnsi="Courier New" w:cs="Courier New" w:hint="eastAsia"/>
                <w:kern w:val="0"/>
                <w:sz w:val="22"/>
                <w:highlight w:val="cyan"/>
                <w:lang w:eastAsia="zh-TW"/>
              </w:rPr>
              <w:t>SpecNo</w:t>
            </w:r>
            <w:proofErr w:type="spellEnd"/>
            <w:r>
              <w:rPr>
                <w:rFonts w:ascii="Courier New" w:eastAsiaTheme="minorEastAsia" w:hAnsi="Courier New" w:cs="Courier New" w:hint="eastAsia"/>
                <w:kern w:val="0"/>
                <w:sz w:val="22"/>
                <w:highlight w:val="cyan"/>
                <w:lang w:eastAsia="zh-TW"/>
              </w:rPr>
              <w:t>是否與</w:t>
            </w:r>
            <w:r>
              <w:rPr>
                <w:rFonts w:ascii="Courier New" w:eastAsiaTheme="minorEastAsia" w:hAnsi="Courier New" w:cs="Courier New" w:hint="eastAsia"/>
                <w:kern w:val="0"/>
                <w:sz w:val="22"/>
                <w:highlight w:val="cyan"/>
                <w:lang w:eastAsia="zh-TW"/>
              </w:rPr>
              <w:t>BOM</w:t>
            </w:r>
            <w:r>
              <w:rPr>
                <w:rFonts w:ascii="Courier New" w:eastAsiaTheme="minorEastAsia" w:hAnsi="Courier New" w:cs="Courier New" w:hint="eastAsia"/>
                <w:kern w:val="0"/>
                <w:sz w:val="22"/>
                <w:highlight w:val="cyan"/>
                <w:lang w:eastAsia="zh-TW"/>
              </w:rPr>
              <w:t>設置一致</w:t>
            </w:r>
          </w:p>
          <w:p w:rsidR="00832E8C" w:rsidRPr="0024471A" w:rsidRDefault="00832E8C" w:rsidP="00832E8C">
            <w:pPr>
              <w:pStyle w:val="22"/>
              <w:ind w:left="1410" w:firstLine="440"/>
              <w:rPr>
                <w:rFonts w:ascii="SimSun" w:eastAsiaTheme="minorEastAsia" w:hAnsi="SimSun"/>
                <w:sz w:val="22"/>
                <w:highlight w:val="cyan"/>
                <w:lang w:eastAsia="zh-TW"/>
              </w:rPr>
            </w:pPr>
            <w:r w:rsidRPr="0024471A">
              <w:rPr>
                <w:rFonts w:ascii="SimSun" w:hAnsi="SimSun" w:hint="eastAsia"/>
                <w:sz w:val="22"/>
                <w:highlight w:val="cyan"/>
              </w:rPr>
              <w:t>根据@</w:t>
            </w:r>
            <w:proofErr w:type="spellStart"/>
            <w:r w:rsidRPr="0024471A">
              <w:rPr>
                <w:rFonts w:ascii="SimSun" w:hAnsi="SimSun" w:hint="eastAsia"/>
                <w:sz w:val="22"/>
                <w:highlight w:val="cyan"/>
              </w:rPr>
              <w:t>ProductID</w:t>
            </w:r>
            <w:proofErr w:type="spellEnd"/>
            <w:r w:rsidRPr="0024471A">
              <w:rPr>
                <w:rFonts w:ascii="SimSun" w:hAnsi="SimSun" w:hint="eastAsia"/>
                <w:sz w:val="22"/>
                <w:highlight w:val="cyan"/>
              </w:rPr>
              <w:t>得到Model，再根据Model去展</w:t>
            </w:r>
            <w:proofErr w:type="spellStart"/>
            <w:r w:rsidRPr="0024471A">
              <w:rPr>
                <w:rFonts w:ascii="SimSun" w:hAnsi="SimSun" w:hint="eastAsia"/>
                <w:sz w:val="22"/>
                <w:highlight w:val="cyan"/>
              </w:rPr>
              <w:t>Bom</w:t>
            </w:r>
            <w:proofErr w:type="spellEnd"/>
            <w:r w:rsidRPr="0024471A">
              <w:rPr>
                <w:rFonts w:ascii="SimSun" w:hAnsi="SimSun" w:hint="eastAsia"/>
                <w:sz w:val="22"/>
                <w:highlight w:val="cyan"/>
              </w:rPr>
              <w:t>得到表</w:t>
            </w:r>
            <w:proofErr w:type="spellStart"/>
            <w:r w:rsidRPr="0024471A">
              <w:rPr>
                <w:rFonts w:ascii="SimSun" w:hAnsi="SimSun" w:hint="eastAsia"/>
                <w:sz w:val="22"/>
                <w:highlight w:val="cyan"/>
              </w:rPr>
              <w:t>PartInfo.infoType</w:t>
            </w:r>
            <w:proofErr w:type="spellEnd"/>
            <w:r w:rsidRPr="0024471A">
              <w:rPr>
                <w:rFonts w:ascii="SimSun" w:hAnsi="SimSun" w:hint="eastAsia"/>
                <w:sz w:val="22"/>
                <w:highlight w:val="cyan"/>
              </w:rPr>
              <w:t>=’</w:t>
            </w:r>
            <w:proofErr w:type="spellStart"/>
            <w:r w:rsidRPr="0024471A">
              <w:rPr>
                <w:rFonts w:ascii="SimSun" w:hAnsi="SimSun" w:hint="eastAsia"/>
                <w:sz w:val="22"/>
                <w:highlight w:val="cyan"/>
              </w:rPr>
              <w:t>Infor</w:t>
            </w:r>
            <w:proofErr w:type="spellEnd"/>
            <w:r w:rsidRPr="0024471A">
              <w:rPr>
                <w:rFonts w:ascii="SimSun" w:hAnsi="SimSun" w:hint="eastAsia"/>
                <w:sz w:val="22"/>
                <w:highlight w:val="cyan"/>
              </w:rPr>
              <w:t>’的</w:t>
            </w:r>
            <w:proofErr w:type="spellStart"/>
            <w:r w:rsidRPr="0024471A">
              <w:rPr>
                <w:rFonts w:ascii="SimSun" w:hAnsi="SimSun" w:hint="eastAsia"/>
                <w:sz w:val="22"/>
                <w:highlight w:val="cyan"/>
              </w:rPr>
              <w:t>InfoValue</w:t>
            </w:r>
            <w:proofErr w:type="spellEnd"/>
          </w:p>
          <w:p w:rsidR="00832E8C" w:rsidRPr="0024471A" w:rsidRDefault="00832E8C" w:rsidP="00832E8C">
            <w:pPr>
              <w:pStyle w:val="22"/>
              <w:ind w:firstLine="440"/>
              <w:rPr>
                <w:rFonts w:ascii="SimSun" w:eastAsiaTheme="minorEastAsia" w:hAnsi="SimSun" w:cs="Courier New"/>
                <w:noProof/>
                <w:kern w:val="0"/>
                <w:sz w:val="22"/>
                <w:highlight w:val="cyan"/>
                <w:lang w:eastAsia="zh-TW"/>
              </w:rPr>
            </w:pPr>
            <w:r w:rsidRPr="0024471A">
              <w:rPr>
                <w:rFonts w:ascii="SimSun" w:hAnsi="SimSun" w:cs="Courier New" w:hint="eastAsia"/>
                <w:noProof/>
                <w:color w:val="0000FF"/>
                <w:kern w:val="0"/>
                <w:sz w:val="22"/>
                <w:highlight w:val="cyan"/>
                <w:lang w:eastAsia="zh-TW"/>
              </w:rPr>
              <w:t>select</w:t>
            </w:r>
            <w:r w:rsidRPr="0024471A">
              <w:rPr>
                <w:rFonts w:ascii="SimSun" w:hAnsi="SimSun" w:cs="Courier New" w:hint="eastAsia"/>
                <w:noProof/>
                <w:kern w:val="0"/>
                <w:sz w:val="22"/>
                <w:highlight w:val="cyan"/>
                <w:lang w:eastAsia="zh-TW"/>
              </w:rPr>
              <w:t xml:space="preserve"> a</w:t>
            </w:r>
            <w:r w:rsidRPr="0024471A">
              <w:rPr>
                <w:rFonts w:ascii="SimSun" w:hAnsi="SimSun" w:cs="Courier New" w:hint="eastAsia"/>
                <w:noProof/>
                <w:color w:val="808080"/>
                <w:kern w:val="0"/>
                <w:sz w:val="22"/>
                <w:highlight w:val="cyan"/>
                <w:lang w:eastAsia="zh-TW"/>
              </w:rPr>
              <w:t>.</w:t>
            </w:r>
            <w:r w:rsidRPr="0024471A">
              <w:rPr>
                <w:rFonts w:ascii="SimSun" w:hAnsi="SimSun" w:cs="Courier New" w:hint="eastAsia"/>
                <w:noProof/>
                <w:kern w:val="0"/>
                <w:sz w:val="22"/>
                <w:highlight w:val="cyan"/>
                <w:lang w:eastAsia="zh-TW"/>
              </w:rPr>
              <w:t xml:space="preserve">InfoValue  </w:t>
            </w:r>
          </w:p>
          <w:p w:rsidR="00832E8C" w:rsidRPr="0024471A" w:rsidRDefault="00832E8C" w:rsidP="00832E8C">
            <w:pPr>
              <w:pStyle w:val="22"/>
              <w:ind w:firstLine="440"/>
              <w:rPr>
                <w:rFonts w:ascii="SimSun" w:hAnsi="SimSun" w:cs="Courier New"/>
                <w:noProof/>
                <w:kern w:val="0"/>
                <w:sz w:val="22"/>
                <w:highlight w:val="cyan"/>
                <w:lang w:eastAsia="zh-TW"/>
              </w:rPr>
            </w:pPr>
            <w:r w:rsidRPr="0024471A">
              <w:rPr>
                <w:rFonts w:ascii="SimSun" w:hAnsi="SimSun" w:cs="Courier New" w:hint="eastAsia"/>
                <w:noProof/>
                <w:color w:val="0000FF"/>
                <w:kern w:val="0"/>
                <w:sz w:val="22"/>
                <w:highlight w:val="cyan"/>
                <w:lang w:eastAsia="zh-TW"/>
              </w:rPr>
              <w:t>from</w:t>
            </w:r>
            <w:r w:rsidRPr="0024471A">
              <w:rPr>
                <w:rFonts w:ascii="SimSun" w:hAnsi="SimSun" w:cs="Courier New" w:hint="eastAsia"/>
                <w:noProof/>
                <w:kern w:val="0"/>
                <w:sz w:val="22"/>
                <w:highlight w:val="cyan"/>
                <w:lang w:eastAsia="zh-TW"/>
              </w:rPr>
              <w:t xml:space="preserve"> PartInfo a</w:t>
            </w:r>
            <w:r w:rsidRPr="0024471A">
              <w:rPr>
                <w:rFonts w:ascii="SimSun" w:hAnsi="SimSun" w:cs="Courier New" w:hint="eastAsia"/>
                <w:noProof/>
                <w:color w:val="808080"/>
                <w:kern w:val="0"/>
                <w:sz w:val="22"/>
                <w:highlight w:val="cyan"/>
                <w:lang w:eastAsia="zh-TW"/>
              </w:rPr>
              <w:t>,</w:t>
            </w:r>
            <w:r w:rsidRPr="0024471A">
              <w:rPr>
                <w:rFonts w:ascii="SimSun" w:hAnsi="SimSun" w:cs="Courier New" w:hint="eastAsia"/>
                <w:noProof/>
                <w:kern w:val="0"/>
                <w:sz w:val="22"/>
                <w:highlight w:val="cyan"/>
                <w:lang w:eastAsia="zh-TW"/>
              </w:rPr>
              <w:t>ModelBOM b</w:t>
            </w:r>
            <w:r w:rsidRPr="0024471A">
              <w:rPr>
                <w:rFonts w:ascii="SimSun" w:hAnsi="SimSun" w:cs="Courier New" w:hint="eastAsia"/>
                <w:noProof/>
                <w:color w:val="808080"/>
                <w:kern w:val="0"/>
                <w:sz w:val="22"/>
                <w:highlight w:val="cyan"/>
                <w:lang w:eastAsia="zh-TW"/>
              </w:rPr>
              <w:t>,</w:t>
            </w:r>
            <w:r w:rsidRPr="0024471A">
              <w:rPr>
                <w:rFonts w:ascii="SimSun" w:hAnsi="SimSun" w:cs="Courier New" w:hint="eastAsia"/>
                <w:noProof/>
                <w:kern w:val="0"/>
                <w:sz w:val="22"/>
                <w:highlight w:val="cyan"/>
                <w:lang w:eastAsia="zh-TW"/>
              </w:rPr>
              <w:t xml:space="preserve"> Part c</w:t>
            </w:r>
            <w:r w:rsidRPr="0024471A">
              <w:rPr>
                <w:rFonts w:ascii="SimSun" w:hAnsi="SimSun" w:cs="Courier New" w:hint="eastAsia"/>
                <w:noProof/>
                <w:color w:val="808080"/>
                <w:kern w:val="0"/>
                <w:sz w:val="22"/>
                <w:highlight w:val="cyan"/>
                <w:lang w:eastAsia="zh-TW"/>
              </w:rPr>
              <w:t>,</w:t>
            </w:r>
            <w:r w:rsidRPr="0024471A">
              <w:rPr>
                <w:rFonts w:ascii="SimSun" w:hAnsi="SimSun" w:cs="Courier New" w:hint="eastAsia"/>
                <w:noProof/>
                <w:kern w:val="0"/>
                <w:sz w:val="22"/>
                <w:highlight w:val="cyan"/>
                <w:lang w:eastAsia="zh-TW"/>
              </w:rPr>
              <w:t>Product d</w:t>
            </w:r>
          </w:p>
          <w:p w:rsidR="00832E8C" w:rsidRPr="0024471A" w:rsidRDefault="00832E8C" w:rsidP="00832E8C">
            <w:pPr>
              <w:autoSpaceDE w:val="0"/>
              <w:autoSpaceDN w:val="0"/>
              <w:adjustRightInd w:val="0"/>
              <w:jc w:val="left"/>
              <w:rPr>
                <w:rFonts w:ascii="SimSun" w:hAnsi="SimSun" w:cs="Courier New"/>
                <w:noProof/>
                <w:kern w:val="0"/>
                <w:sz w:val="22"/>
                <w:highlight w:val="cyan"/>
                <w:lang w:eastAsia="zh-TW"/>
              </w:rPr>
            </w:pPr>
            <w:r w:rsidRPr="0024471A">
              <w:rPr>
                <w:rFonts w:ascii="SimSun" w:hAnsi="SimSun" w:cs="Courier New" w:hint="eastAsia"/>
                <w:noProof/>
                <w:color w:val="0000FF"/>
                <w:kern w:val="0"/>
                <w:sz w:val="22"/>
                <w:highlight w:val="cyan"/>
                <w:lang w:eastAsia="zh-TW"/>
              </w:rPr>
              <w:t>where</w:t>
            </w:r>
            <w:r w:rsidRPr="0024471A">
              <w:rPr>
                <w:rFonts w:ascii="SimSun" w:hAnsi="SimSun" w:cs="Courier New" w:hint="eastAsia"/>
                <w:noProof/>
                <w:kern w:val="0"/>
                <w:sz w:val="22"/>
                <w:highlight w:val="cyan"/>
                <w:lang w:eastAsia="zh-TW"/>
              </w:rPr>
              <w:t xml:space="preserve"> a</w:t>
            </w:r>
            <w:r w:rsidRPr="0024471A">
              <w:rPr>
                <w:rFonts w:ascii="SimSun" w:hAnsi="SimSun" w:cs="Courier New" w:hint="eastAsia"/>
                <w:noProof/>
                <w:color w:val="808080"/>
                <w:kern w:val="0"/>
                <w:sz w:val="22"/>
                <w:highlight w:val="cyan"/>
                <w:lang w:eastAsia="zh-TW"/>
              </w:rPr>
              <w:t>.</w:t>
            </w:r>
            <w:r w:rsidRPr="0024471A">
              <w:rPr>
                <w:rFonts w:ascii="SimSun" w:hAnsi="SimSun" w:cs="Courier New" w:hint="eastAsia"/>
                <w:noProof/>
                <w:kern w:val="0"/>
                <w:sz w:val="22"/>
                <w:highlight w:val="cyan"/>
                <w:lang w:eastAsia="zh-TW"/>
              </w:rPr>
              <w:t>PartNo</w:t>
            </w:r>
            <w:r w:rsidRPr="0024471A">
              <w:rPr>
                <w:rFonts w:ascii="SimSun" w:hAnsi="SimSun" w:cs="Courier New" w:hint="eastAsia"/>
                <w:noProof/>
                <w:color w:val="808080"/>
                <w:kern w:val="0"/>
                <w:sz w:val="22"/>
                <w:highlight w:val="cyan"/>
                <w:lang w:eastAsia="zh-TW"/>
              </w:rPr>
              <w:t>=</w:t>
            </w:r>
            <w:r w:rsidRPr="0024471A">
              <w:rPr>
                <w:rFonts w:ascii="SimSun" w:hAnsi="SimSun" w:cs="Courier New" w:hint="eastAsia"/>
                <w:noProof/>
                <w:kern w:val="0"/>
                <w:sz w:val="22"/>
                <w:highlight w:val="cyan"/>
                <w:lang w:eastAsia="zh-TW"/>
              </w:rPr>
              <w:t>c</w:t>
            </w:r>
            <w:r w:rsidRPr="0024471A">
              <w:rPr>
                <w:rFonts w:ascii="SimSun" w:hAnsi="SimSun" w:cs="Courier New" w:hint="eastAsia"/>
                <w:noProof/>
                <w:color w:val="808080"/>
                <w:kern w:val="0"/>
                <w:sz w:val="22"/>
                <w:highlight w:val="cyan"/>
                <w:lang w:eastAsia="zh-TW"/>
              </w:rPr>
              <w:t>.</w:t>
            </w:r>
            <w:r w:rsidRPr="0024471A">
              <w:rPr>
                <w:rFonts w:ascii="SimSun" w:hAnsi="SimSun" w:cs="Courier New" w:hint="eastAsia"/>
                <w:noProof/>
                <w:kern w:val="0"/>
                <w:sz w:val="22"/>
                <w:highlight w:val="cyan"/>
                <w:lang w:eastAsia="zh-TW"/>
              </w:rPr>
              <w:t xml:space="preserve">PartNo </w:t>
            </w:r>
          </w:p>
          <w:p w:rsidR="00832E8C" w:rsidRPr="0024471A" w:rsidRDefault="00832E8C" w:rsidP="00832E8C">
            <w:pPr>
              <w:autoSpaceDE w:val="0"/>
              <w:autoSpaceDN w:val="0"/>
              <w:adjustRightInd w:val="0"/>
              <w:jc w:val="left"/>
              <w:rPr>
                <w:rFonts w:ascii="SimSun" w:hAnsi="SimSun" w:cs="Courier New"/>
                <w:noProof/>
                <w:kern w:val="0"/>
                <w:sz w:val="22"/>
                <w:highlight w:val="cyan"/>
                <w:lang w:eastAsia="zh-TW"/>
              </w:rPr>
            </w:pPr>
            <w:r w:rsidRPr="0024471A">
              <w:rPr>
                <w:rFonts w:ascii="SimSun" w:hAnsi="SimSun" w:cs="Courier New" w:hint="eastAsia"/>
                <w:noProof/>
                <w:color w:val="808080"/>
                <w:kern w:val="0"/>
                <w:sz w:val="22"/>
                <w:highlight w:val="cyan"/>
                <w:lang w:eastAsia="zh-TW"/>
              </w:rPr>
              <w:t>and</w:t>
            </w:r>
            <w:r w:rsidRPr="0024471A">
              <w:rPr>
                <w:rFonts w:ascii="SimSun" w:hAnsi="SimSun" w:cs="Courier New" w:hint="eastAsia"/>
                <w:noProof/>
                <w:kern w:val="0"/>
                <w:sz w:val="22"/>
                <w:highlight w:val="cyan"/>
                <w:lang w:eastAsia="zh-TW"/>
              </w:rPr>
              <w:t xml:space="preserve"> b</w:t>
            </w:r>
            <w:r w:rsidRPr="0024471A">
              <w:rPr>
                <w:rFonts w:ascii="SimSun" w:hAnsi="SimSun" w:cs="Courier New" w:hint="eastAsia"/>
                <w:noProof/>
                <w:color w:val="808080"/>
                <w:kern w:val="0"/>
                <w:sz w:val="22"/>
                <w:highlight w:val="cyan"/>
                <w:lang w:eastAsia="zh-TW"/>
              </w:rPr>
              <w:t>.</w:t>
            </w:r>
            <w:r w:rsidRPr="0024471A">
              <w:rPr>
                <w:rFonts w:ascii="SimSun" w:hAnsi="SimSun" w:cs="Courier New" w:hint="eastAsia"/>
                <w:noProof/>
                <w:kern w:val="0"/>
                <w:sz w:val="22"/>
                <w:highlight w:val="cyan"/>
                <w:lang w:eastAsia="zh-TW"/>
              </w:rPr>
              <w:t xml:space="preserve">Material </w:t>
            </w:r>
            <w:r w:rsidRPr="0024471A">
              <w:rPr>
                <w:rFonts w:ascii="SimSun" w:hAnsi="SimSun" w:cs="Courier New" w:hint="eastAsia"/>
                <w:noProof/>
                <w:color w:val="808080"/>
                <w:kern w:val="0"/>
                <w:sz w:val="22"/>
                <w:highlight w:val="cyan"/>
                <w:lang w:eastAsia="zh-TW"/>
              </w:rPr>
              <w:t>=</w:t>
            </w:r>
            <w:r w:rsidRPr="0024471A">
              <w:rPr>
                <w:rFonts w:ascii="SimSun" w:hAnsi="SimSun" w:cs="Courier New" w:hint="eastAsia"/>
                <w:noProof/>
                <w:kern w:val="0"/>
                <w:sz w:val="22"/>
                <w:highlight w:val="cyan"/>
                <w:lang w:eastAsia="zh-TW"/>
              </w:rPr>
              <w:t>d</w:t>
            </w:r>
            <w:r w:rsidRPr="0024471A">
              <w:rPr>
                <w:rFonts w:ascii="SimSun" w:hAnsi="SimSun" w:cs="Courier New" w:hint="eastAsia"/>
                <w:noProof/>
                <w:color w:val="808080"/>
                <w:kern w:val="0"/>
                <w:sz w:val="22"/>
                <w:highlight w:val="cyan"/>
                <w:lang w:eastAsia="zh-TW"/>
              </w:rPr>
              <w:t>.</w:t>
            </w:r>
            <w:r w:rsidRPr="0024471A">
              <w:rPr>
                <w:rFonts w:ascii="SimSun" w:hAnsi="SimSun" w:cs="Courier New" w:hint="eastAsia"/>
                <w:noProof/>
                <w:kern w:val="0"/>
                <w:sz w:val="22"/>
                <w:highlight w:val="cyan"/>
                <w:lang w:eastAsia="zh-TW"/>
              </w:rPr>
              <w:t xml:space="preserve">Model </w:t>
            </w:r>
          </w:p>
          <w:p w:rsidR="00832E8C" w:rsidRPr="0024471A" w:rsidRDefault="00832E8C" w:rsidP="00832E8C">
            <w:pPr>
              <w:autoSpaceDE w:val="0"/>
              <w:autoSpaceDN w:val="0"/>
              <w:adjustRightInd w:val="0"/>
              <w:jc w:val="left"/>
              <w:rPr>
                <w:rFonts w:ascii="SimSun" w:hAnsi="SimSun" w:cs="Courier New"/>
                <w:noProof/>
                <w:kern w:val="0"/>
                <w:sz w:val="22"/>
                <w:highlight w:val="cyan"/>
                <w:lang w:eastAsia="zh-TW"/>
              </w:rPr>
            </w:pPr>
            <w:r w:rsidRPr="0024471A">
              <w:rPr>
                <w:rFonts w:ascii="SimSun" w:hAnsi="SimSun" w:cs="Courier New" w:hint="eastAsia"/>
                <w:noProof/>
                <w:color w:val="808080"/>
                <w:kern w:val="0"/>
                <w:sz w:val="22"/>
                <w:highlight w:val="cyan"/>
                <w:lang w:eastAsia="zh-TW"/>
              </w:rPr>
              <w:t>and</w:t>
            </w:r>
            <w:r w:rsidRPr="0024471A">
              <w:rPr>
                <w:rFonts w:ascii="SimSun" w:hAnsi="SimSun" w:cs="Courier New" w:hint="eastAsia"/>
                <w:noProof/>
                <w:kern w:val="0"/>
                <w:sz w:val="22"/>
                <w:highlight w:val="cyan"/>
                <w:lang w:eastAsia="zh-TW"/>
              </w:rPr>
              <w:t xml:space="preserve"> b</w:t>
            </w:r>
            <w:r w:rsidRPr="0024471A">
              <w:rPr>
                <w:rFonts w:ascii="SimSun" w:hAnsi="SimSun" w:cs="Courier New" w:hint="eastAsia"/>
                <w:noProof/>
                <w:color w:val="808080"/>
                <w:kern w:val="0"/>
                <w:sz w:val="22"/>
                <w:highlight w:val="cyan"/>
                <w:lang w:eastAsia="zh-TW"/>
              </w:rPr>
              <w:t>.</w:t>
            </w:r>
            <w:r w:rsidRPr="0024471A">
              <w:rPr>
                <w:rFonts w:ascii="SimSun" w:hAnsi="SimSun" w:cs="Courier New" w:hint="eastAsia"/>
                <w:noProof/>
                <w:kern w:val="0"/>
                <w:sz w:val="22"/>
                <w:highlight w:val="cyan"/>
                <w:lang w:eastAsia="zh-TW"/>
              </w:rPr>
              <w:t xml:space="preserve">Component </w:t>
            </w:r>
            <w:r w:rsidRPr="0024471A">
              <w:rPr>
                <w:rFonts w:ascii="SimSun" w:hAnsi="SimSun" w:cs="Courier New" w:hint="eastAsia"/>
                <w:noProof/>
                <w:color w:val="808080"/>
                <w:kern w:val="0"/>
                <w:sz w:val="22"/>
                <w:highlight w:val="cyan"/>
                <w:lang w:eastAsia="zh-TW"/>
              </w:rPr>
              <w:t>=</w:t>
            </w:r>
            <w:r w:rsidRPr="0024471A">
              <w:rPr>
                <w:rFonts w:ascii="SimSun" w:hAnsi="SimSun" w:cs="Courier New" w:hint="eastAsia"/>
                <w:noProof/>
                <w:kern w:val="0"/>
                <w:sz w:val="22"/>
                <w:highlight w:val="cyan"/>
                <w:lang w:eastAsia="zh-TW"/>
              </w:rPr>
              <w:t>c</w:t>
            </w:r>
            <w:r w:rsidRPr="0024471A">
              <w:rPr>
                <w:rFonts w:ascii="SimSun" w:hAnsi="SimSun" w:cs="Courier New" w:hint="eastAsia"/>
                <w:noProof/>
                <w:color w:val="808080"/>
                <w:kern w:val="0"/>
                <w:sz w:val="22"/>
                <w:highlight w:val="cyan"/>
                <w:lang w:eastAsia="zh-TW"/>
              </w:rPr>
              <w:t>.</w:t>
            </w:r>
            <w:r w:rsidRPr="0024471A">
              <w:rPr>
                <w:rFonts w:ascii="SimSun" w:hAnsi="SimSun" w:cs="Courier New" w:hint="eastAsia"/>
                <w:noProof/>
                <w:kern w:val="0"/>
                <w:sz w:val="22"/>
                <w:highlight w:val="cyan"/>
                <w:lang w:eastAsia="zh-TW"/>
              </w:rPr>
              <w:t xml:space="preserve">PartNo </w:t>
            </w:r>
          </w:p>
          <w:p w:rsidR="00832E8C" w:rsidRPr="0024471A" w:rsidRDefault="00832E8C" w:rsidP="00832E8C">
            <w:pPr>
              <w:autoSpaceDE w:val="0"/>
              <w:autoSpaceDN w:val="0"/>
              <w:adjustRightInd w:val="0"/>
              <w:jc w:val="left"/>
              <w:rPr>
                <w:rFonts w:ascii="SimSun" w:hAnsi="SimSun" w:cs="Courier New"/>
                <w:noProof/>
                <w:color w:val="FF0000"/>
                <w:kern w:val="0"/>
                <w:sz w:val="22"/>
                <w:highlight w:val="cyan"/>
                <w:lang w:eastAsia="zh-TW"/>
              </w:rPr>
            </w:pPr>
            <w:r w:rsidRPr="0024471A">
              <w:rPr>
                <w:rFonts w:ascii="SimSun" w:hAnsi="SimSun" w:cs="Courier New" w:hint="eastAsia"/>
                <w:noProof/>
                <w:color w:val="808080"/>
                <w:kern w:val="0"/>
                <w:sz w:val="22"/>
                <w:highlight w:val="cyan"/>
                <w:lang w:eastAsia="zh-TW"/>
              </w:rPr>
              <w:t>and</w:t>
            </w:r>
            <w:r w:rsidRPr="0024471A">
              <w:rPr>
                <w:rFonts w:ascii="SimSun" w:hAnsi="SimSun" w:cs="Courier New" w:hint="eastAsia"/>
                <w:noProof/>
                <w:kern w:val="0"/>
                <w:sz w:val="22"/>
                <w:highlight w:val="cyan"/>
                <w:lang w:eastAsia="zh-TW"/>
              </w:rPr>
              <w:t xml:space="preserve"> d</w:t>
            </w:r>
            <w:r w:rsidRPr="0024471A">
              <w:rPr>
                <w:rFonts w:ascii="SimSun" w:hAnsi="SimSun" w:cs="Courier New" w:hint="eastAsia"/>
                <w:noProof/>
                <w:color w:val="808080"/>
                <w:kern w:val="0"/>
                <w:sz w:val="22"/>
                <w:highlight w:val="cyan"/>
                <w:lang w:eastAsia="zh-TW"/>
              </w:rPr>
              <w:t>.</w:t>
            </w:r>
            <w:r w:rsidRPr="0024471A">
              <w:rPr>
                <w:rFonts w:ascii="SimSun" w:hAnsi="SimSun" w:cs="Courier New" w:hint="eastAsia"/>
                <w:noProof/>
                <w:kern w:val="0"/>
                <w:sz w:val="22"/>
                <w:highlight w:val="cyan"/>
                <w:lang w:eastAsia="zh-TW"/>
              </w:rPr>
              <w:t xml:space="preserve">ProductID </w:t>
            </w:r>
            <w:r w:rsidRPr="0024471A">
              <w:rPr>
                <w:rFonts w:ascii="SimSun" w:hAnsi="SimSun" w:cs="Courier New" w:hint="eastAsia"/>
                <w:noProof/>
                <w:color w:val="808080"/>
                <w:kern w:val="0"/>
                <w:sz w:val="22"/>
                <w:highlight w:val="cyan"/>
                <w:lang w:eastAsia="zh-TW"/>
              </w:rPr>
              <w:t>=</w:t>
            </w:r>
            <w:r w:rsidRPr="0024471A">
              <w:rPr>
                <w:rFonts w:ascii="SimSun" w:hAnsi="SimSun" w:cs="Courier New" w:hint="eastAsia"/>
                <w:noProof/>
                <w:color w:val="808080"/>
                <w:kern w:val="0"/>
                <w:sz w:val="22"/>
                <w:highlight w:val="cyan"/>
              </w:rPr>
              <w:t>‘</w:t>
            </w:r>
            <w:r w:rsidRPr="0024471A">
              <w:rPr>
                <w:rFonts w:ascii="SimSun" w:hAnsi="SimSun" w:cs="Courier New" w:hint="eastAsia"/>
                <w:noProof/>
                <w:color w:val="FF0000"/>
                <w:kern w:val="0"/>
                <w:sz w:val="22"/>
                <w:highlight w:val="cyan"/>
              </w:rPr>
              <w:t>@ProductID</w:t>
            </w:r>
            <w:r w:rsidRPr="0024471A">
              <w:rPr>
                <w:rFonts w:ascii="SimSun" w:hAnsi="SimSun" w:cs="Courier New" w:hint="eastAsia"/>
                <w:noProof/>
                <w:color w:val="FF0000"/>
                <w:kern w:val="0"/>
                <w:sz w:val="22"/>
                <w:highlight w:val="cyan"/>
                <w:lang w:eastAsia="zh-TW"/>
              </w:rPr>
              <w:t>'</w:t>
            </w:r>
          </w:p>
          <w:p w:rsidR="00832E8C" w:rsidRPr="0024471A" w:rsidRDefault="00832E8C" w:rsidP="00832E8C">
            <w:pPr>
              <w:autoSpaceDE w:val="0"/>
              <w:autoSpaceDN w:val="0"/>
              <w:adjustRightInd w:val="0"/>
              <w:jc w:val="left"/>
              <w:rPr>
                <w:rFonts w:ascii="SimSun" w:hAnsi="SimSun" w:cs="Courier New"/>
                <w:noProof/>
                <w:color w:val="FF0000"/>
                <w:kern w:val="0"/>
                <w:sz w:val="22"/>
                <w:highlight w:val="cyan"/>
                <w:lang w:eastAsia="zh-TW"/>
              </w:rPr>
            </w:pPr>
            <w:r w:rsidRPr="0024471A">
              <w:rPr>
                <w:rFonts w:ascii="SimSun" w:hAnsi="SimSun" w:cs="Courier New" w:hint="eastAsia"/>
                <w:noProof/>
                <w:color w:val="808080"/>
                <w:kern w:val="0"/>
                <w:sz w:val="22"/>
                <w:highlight w:val="cyan"/>
                <w:lang w:eastAsia="zh-TW"/>
              </w:rPr>
              <w:t>and</w:t>
            </w:r>
            <w:r w:rsidRPr="0024471A">
              <w:rPr>
                <w:rFonts w:ascii="SimSun" w:hAnsi="SimSun" w:cs="Courier New" w:hint="eastAsia"/>
                <w:noProof/>
                <w:kern w:val="0"/>
                <w:sz w:val="22"/>
                <w:highlight w:val="cyan"/>
                <w:lang w:eastAsia="zh-TW"/>
              </w:rPr>
              <w:t xml:space="preserve"> c</w:t>
            </w:r>
            <w:r w:rsidRPr="0024471A">
              <w:rPr>
                <w:rFonts w:ascii="SimSun" w:hAnsi="SimSun" w:cs="Courier New" w:hint="eastAsia"/>
                <w:noProof/>
                <w:color w:val="808080"/>
                <w:kern w:val="0"/>
                <w:sz w:val="22"/>
                <w:highlight w:val="cyan"/>
                <w:lang w:eastAsia="zh-TW"/>
              </w:rPr>
              <w:t>.</w:t>
            </w:r>
            <w:r w:rsidRPr="0024471A">
              <w:rPr>
                <w:rFonts w:ascii="SimSun" w:hAnsi="SimSun" w:cs="Courier New" w:hint="eastAsia"/>
                <w:noProof/>
                <w:kern w:val="0"/>
                <w:sz w:val="22"/>
                <w:highlight w:val="cyan"/>
                <w:lang w:eastAsia="zh-TW"/>
              </w:rPr>
              <w:t xml:space="preserve">Descr </w:t>
            </w:r>
            <w:r w:rsidRPr="0024471A">
              <w:rPr>
                <w:rFonts w:ascii="SimSun" w:hAnsi="SimSun" w:cs="Courier New" w:hint="eastAsia"/>
                <w:noProof/>
                <w:color w:val="808080"/>
                <w:kern w:val="0"/>
                <w:sz w:val="22"/>
                <w:highlight w:val="cyan"/>
                <w:lang w:eastAsia="zh-TW"/>
              </w:rPr>
              <w:t>like</w:t>
            </w:r>
            <w:r w:rsidRPr="0024471A">
              <w:rPr>
                <w:rFonts w:ascii="SimSun" w:hAnsi="SimSun" w:cs="Courier New" w:hint="eastAsia"/>
                <w:noProof/>
                <w:kern w:val="0"/>
                <w:sz w:val="22"/>
                <w:highlight w:val="cyan"/>
                <w:lang w:eastAsia="zh-TW"/>
              </w:rPr>
              <w:t xml:space="preserve"> </w:t>
            </w:r>
            <w:r w:rsidRPr="0024471A">
              <w:rPr>
                <w:rFonts w:ascii="SimSun" w:hAnsi="SimSun" w:cs="Courier New" w:hint="eastAsia"/>
                <w:noProof/>
                <w:color w:val="FF0000"/>
                <w:kern w:val="0"/>
                <w:sz w:val="22"/>
                <w:highlight w:val="cyan"/>
                <w:lang w:eastAsia="zh-TW"/>
              </w:rPr>
              <w:t>'CPU'</w:t>
            </w:r>
          </w:p>
          <w:p w:rsidR="00832E8C" w:rsidRPr="0024471A" w:rsidRDefault="00832E8C" w:rsidP="00832E8C">
            <w:pPr>
              <w:pStyle w:val="22"/>
              <w:ind w:left="1050" w:firstLine="440"/>
              <w:rPr>
                <w:rFonts w:ascii="SimSun" w:hAnsi="SimSun" w:cs="Courier New"/>
                <w:noProof/>
                <w:color w:val="FF0000"/>
                <w:kern w:val="0"/>
                <w:sz w:val="22"/>
                <w:highlight w:val="cyan"/>
              </w:rPr>
            </w:pPr>
            <w:r w:rsidRPr="0024471A">
              <w:rPr>
                <w:rFonts w:ascii="SimSun" w:hAnsi="SimSun" w:cs="Courier New" w:hint="eastAsia"/>
                <w:noProof/>
                <w:color w:val="808080"/>
                <w:kern w:val="0"/>
                <w:sz w:val="22"/>
                <w:highlight w:val="cyan"/>
                <w:lang w:eastAsia="zh-TW"/>
              </w:rPr>
              <w:t>and</w:t>
            </w:r>
            <w:r w:rsidRPr="0024471A">
              <w:rPr>
                <w:rFonts w:ascii="SimSun" w:hAnsi="SimSun" w:cs="Courier New" w:hint="eastAsia"/>
                <w:noProof/>
                <w:kern w:val="0"/>
                <w:sz w:val="22"/>
                <w:highlight w:val="cyan"/>
                <w:lang w:eastAsia="zh-TW"/>
              </w:rPr>
              <w:t xml:space="preserve"> a</w:t>
            </w:r>
            <w:r w:rsidRPr="0024471A">
              <w:rPr>
                <w:rFonts w:ascii="SimSun" w:hAnsi="SimSun" w:cs="Courier New" w:hint="eastAsia"/>
                <w:noProof/>
                <w:color w:val="808080"/>
                <w:kern w:val="0"/>
                <w:sz w:val="22"/>
                <w:highlight w:val="cyan"/>
                <w:lang w:eastAsia="zh-TW"/>
              </w:rPr>
              <w:t>.</w:t>
            </w:r>
            <w:r w:rsidRPr="0024471A">
              <w:rPr>
                <w:rFonts w:ascii="SimSun" w:hAnsi="SimSun" w:cs="Courier New" w:hint="eastAsia"/>
                <w:noProof/>
                <w:kern w:val="0"/>
                <w:sz w:val="22"/>
                <w:highlight w:val="cyan"/>
                <w:lang w:eastAsia="zh-TW"/>
              </w:rPr>
              <w:t xml:space="preserve">InfoType </w:t>
            </w:r>
            <w:r w:rsidRPr="0024471A">
              <w:rPr>
                <w:rFonts w:ascii="SimSun" w:hAnsi="SimSun" w:cs="Courier New" w:hint="eastAsia"/>
                <w:noProof/>
                <w:color w:val="808080"/>
                <w:kern w:val="0"/>
                <w:sz w:val="22"/>
                <w:highlight w:val="cyan"/>
                <w:lang w:eastAsia="zh-TW"/>
              </w:rPr>
              <w:t>=</w:t>
            </w:r>
            <w:r w:rsidRPr="0024471A">
              <w:rPr>
                <w:rFonts w:ascii="SimSun" w:hAnsi="SimSun" w:cs="Courier New" w:hint="eastAsia"/>
                <w:noProof/>
                <w:color w:val="FF0000"/>
                <w:kern w:val="0"/>
                <w:sz w:val="22"/>
                <w:highlight w:val="cyan"/>
                <w:lang w:eastAsia="zh-TW"/>
              </w:rPr>
              <w:t>'Infor'</w:t>
            </w:r>
          </w:p>
          <w:p w:rsidR="00832E8C" w:rsidRPr="0024471A" w:rsidRDefault="00832E8C" w:rsidP="00832E8C">
            <w:pPr>
              <w:pStyle w:val="22"/>
              <w:ind w:left="1050" w:firstLine="440"/>
              <w:rPr>
                <w:rFonts w:ascii="SimSun" w:hAnsi="SimSun" w:cs="Courier New"/>
                <w:noProof/>
                <w:color w:val="FF0000"/>
                <w:kern w:val="0"/>
                <w:sz w:val="22"/>
                <w:highlight w:val="cyan"/>
              </w:rPr>
            </w:pPr>
            <w:r w:rsidRPr="0024471A">
              <w:rPr>
                <w:rFonts w:ascii="SimSun" w:hAnsi="SimSun" w:cs="Courier New" w:hint="eastAsia"/>
                <w:noProof/>
                <w:color w:val="FF0000"/>
                <w:kern w:val="0"/>
                <w:sz w:val="22"/>
                <w:highlight w:val="cyan"/>
              </w:rPr>
              <w:t>由刷入的CPU @CT得到对应的SpecNo</w:t>
            </w:r>
          </w:p>
          <w:p w:rsidR="00832E8C" w:rsidRPr="0024471A" w:rsidRDefault="00832E8C" w:rsidP="00832E8C">
            <w:pPr>
              <w:autoSpaceDE w:val="0"/>
              <w:autoSpaceDN w:val="0"/>
              <w:adjustRightInd w:val="0"/>
              <w:jc w:val="left"/>
              <w:rPr>
                <w:rFonts w:ascii="SimSun" w:hAnsi="SimSun" w:cs="Courier New"/>
                <w:noProof/>
                <w:kern w:val="0"/>
                <w:sz w:val="22"/>
                <w:highlight w:val="cyan"/>
                <w:lang w:eastAsia="zh-TW"/>
              </w:rPr>
            </w:pPr>
            <w:r w:rsidRPr="0024471A">
              <w:rPr>
                <w:rFonts w:ascii="SimSun" w:hAnsi="SimSun" w:cs="Courier New" w:hint="eastAsia"/>
                <w:noProof/>
                <w:color w:val="0000FF"/>
                <w:kern w:val="0"/>
                <w:sz w:val="22"/>
                <w:highlight w:val="cyan"/>
                <w:lang w:eastAsia="zh-TW"/>
              </w:rPr>
              <w:t>select</w:t>
            </w:r>
            <w:r w:rsidRPr="0024471A">
              <w:rPr>
                <w:rFonts w:ascii="SimSun" w:hAnsi="SimSun" w:cs="Courier New" w:hint="eastAsia"/>
                <w:noProof/>
                <w:kern w:val="0"/>
                <w:sz w:val="22"/>
                <w:highlight w:val="cyan"/>
                <w:lang w:eastAsia="zh-TW"/>
              </w:rPr>
              <w:t xml:space="preserve"> </w:t>
            </w:r>
            <w:r w:rsidRPr="0024471A">
              <w:rPr>
                <w:rFonts w:ascii="SimSun" w:hAnsi="SimSun" w:cs="Courier New" w:hint="eastAsia"/>
                <w:noProof/>
                <w:color w:val="808080"/>
                <w:kern w:val="0"/>
                <w:sz w:val="22"/>
                <w:highlight w:val="cyan"/>
              </w:rPr>
              <w:t>distinct SpecNo</w:t>
            </w:r>
            <w:r w:rsidRPr="0024471A">
              <w:rPr>
                <w:rFonts w:ascii="SimSun" w:hAnsi="SimSun" w:cs="Courier New" w:hint="eastAsia"/>
                <w:noProof/>
                <w:kern w:val="0"/>
                <w:sz w:val="22"/>
                <w:highlight w:val="cyan"/>
                <w:lang w:eastAsia="zh-TW"/>
              </w:rPr>
              <w:t xml:space="preserve"> </w:t>
            </w:r>
          </w:p>
          <w:p w:rsidR="00832E8C" w:rsidRPr="0024471A" w:rsidRDefault="00832E8C" w:rsidP="00832E8C">
            <w:pPr>
              <w:autoSpaceDE w:val="0"/>
              <w:autoSpaceDN w:val="0"/>
              <w:adjustRightInd w:val="0"/>
              <w:jc w:val="left"/>
              <w:rPr>
                <w:rFonts w:ascii="SimSun" w:hAnsi="SimSun" w:cs="Courier New"/>
                <w:noProof/>
                <w:kern w:val="0"/>
                <w:sz w:val="22"/>
                <w:highlight w:val="cyan"/>
                <w:lang w:eastAsia="zh-TW"/>
              </w:rPr>
            </w:pPr>
            <w:r w:rsidRPr="0024471A">
              <w:rPr>
                <w:rFonts w:ascii="SimSun" w:hAnsi="SimSun" w:cs="Courier New" w:hint="eastAsia"/>
                <w:noProof/>
                <w:color w:val="0000FF"/>
                <w:kern w:val="0"/>
                <w:sz w:val="22"/>
                <w:highlight w:val="cyan"/>
                <w:lang w:eastAsia="zh-TW"/>
              </w:rPr>
              <w:t>from</w:t>
            </w:r>
            <w:r w:rsidRPr="0024471A">
              <w:rPr>
                <w:rFonts w:ascii="SimSun" w:hAnsi="SimSun" w:cs="Courier New" w:hint="eastAsia"/>
                <w:noProof/>
                <w:kern w:val="0"/>
                <w:sz w:val="22"/>
                <w:highlight w:val="cyan"/>
                <w:lang w:eastAsia="zh-TW"/>
              </w:rPr>
              <w:t xml:space="preserve"> MaterialBox a</w:t>
            </w:r>
            <w:r w:rsidRPr="0024471A">
              <w:rPr>
                <w:rFonts w:ascii="SimSun" w:hAnsi="SimSun" w:cs="Courier New" w:hint="eastAsia"/>
                <w:noProof/>
                <w:color w:val="808080"/>
                <w:kern w:val="0"/>
                <w:sz w:val="22"/>
                <w:highlight w:val="cyan"/>
                <w:lang w:eastAsia="zh-TW"/>
              </w:rPr>
              <w:t>,</w:t>
            </w:r>
            <w:r w:rsidRPr="0024471A">
              <w:rPr>
                <w:rFonts w:ascii="SimSun" w:hAnsi="SimSun" w:cs="Courier New" w:hint="eastAsia"/>
                <w:noProof/>
                <w:kern w:val="0"/>
                <w:sz w:val="22"/>
                <w:highlight w:val="cyan"/>
                <w:lang w:eastAsia="zh-TW"/>
              </w:rPr>
              <w:t>Material b</w:t>
            </w:r>
          </w:p>
          <w:p w:rsidR="00832E8C" w:rsidRPr="0024471A" w:rsidRDefault="00832E8C" w:rsidP="00832E8C">
            <w:pPr>
              <w:autoSpaceDE w:val="0"/>
              <w:autoSpaceDN w:val="0"/>
              <w:adjustRightInd w:val="0"/>
              <w:jc w:val="left"/>
              <w:rPr>
                <w:rFonts w:ascii="SimSun" w:hAnsi="SimSun" w:cs="Courier New"/>
                <w:noProof/>
                <w:kern w:val="0"/>
                <w:sz w:val="22"/>
                <w:highlight w:val="cyan"/>
                <w:lang w:eastAsia="zh-TW"/>
              </w:rPr>
            </w:pPr>
            <w:r w:rsidRPr="0024471A">
              <w:rPr>
                <w:rFonts w:ascii="SimSun" w:hAnsi="SimSun" w:cs="Courier New" w:hint="eastAsia"/>
                <w:noProof/>
                <w:color w:val="0000FF"/>
                <w:kern w:val="0"/>
                <w:sz w:val="22"/>
                <w:highlight w:val="cyan"/>
                <w:lang w:eastAsia="zh-TW"/>
              </w:rPr>
              <w:t>where</w:t>
            </w:r>
            <w:r w:rsidRPr="0024471A">
              <w:rPr>
                <w:rFonts w:ascii="SimSun" w:hAnsi="SimSun" w:cs="Courier New" w:hint="eastAsia"/>
                <w:noProof/>
                <w:kern w:val="0"/>
                <w:sz w:val="22"/>
                <w:highlight w:val="cyan"/>
                <w:lang w:eastAsia="zh-TW"/>
              </w:rPr>
              <w:t xml:space="preserve"> a</w:t>
            </w:r>
            <w:r w:rsidRPr="0024471A">
              <w:rPr>
                <w:rFonts w:ascii="SimSun" w:hAnsi="SimSun" w:cs="Courier New" w:hint="eastAsia"/>
                <w:noProof/>
                <w:color w:val="808080"/>
                <w:kern w:val="0"/>
                <w:sz w:val="22"/>
                <w:highlight w:val="cyan"/>
                <w:lang w:eastAsia="zh-TW"/>
              </w:rPr>
              <w:t>.</w:t>
            </w:r>
            <w:r w:rsidRPr="0024471A">
              <w:rPr>
                <w:rFonts w:ascii="SimSun" w:hAnsi="SimSun" w:cs="Courier New" w:hint="eastAsia"/>
                <w:noProof/>
                <w:kern w:val="0"/>
                <w:sz w:val="22"/>
                <w:highlight w:val="cyan"/>
                <w:lang w:eastAsia="zh-TW"/>
              </w:rPr>
              <w:t xml:space="preserve">LotNo </w:t>
            </w:r>
            <w:r w:rsidRPr="0024471A">
              <w:rPr>
                <w:rFonts w:ascii="SimSun" w:hAnsi="SimSun" w:cs="Courier New" w:hint="eastAsia"/>
                <w:noProof/>
                <w:color w:val="808080"/>
                <w:kern w:val="0"/>
                <w:sz w:val="22"/>
                <w:highlight w:val="cyan"/>
                <w:lang w:eastAsia="zh-TW"/>
              </w:rPr>
              <w:t>=</w:t>
            </w:r>
            <w:r w:rsidRPr="0024471A">
              <w:rPr>
                <w:rFonts w:ascii="SimSun" w:hAnsi="SimSun" w:cs="Courier New" w:hint="eastAsia"/>
                <w:noProof/>
                <w:kern w:val="0"/>
                <w:sz w:val="22"/>
                <w:highlight w:val="cyan"/>
                <w:lang w:eastAsia="zh-TW"/>
              </w:rPr>
              <w:t>b</w:t>
            </w:r>
            <w:r w:rsidRPr="0024471A">
              <w:rPr>
                <w:rFonts w:ascii="SimSun" w:hAnsi="SimSun" w:cs="Courier New" w:hint="eastAsia"/>
                <w:noProof/>
                <w:color w:val="808080"/>
                <w:kern w:val="0"/>
                <w:sz w:val="22"/>
                <w:highlight w:val="cyan"/>
                <w:lang w:eastAsia="zh-TW"/>
              </w:rPr>
              <w:t>.</w:t>
            </w:r>
            <w:r w:rsidRPr="0024471A">
              <w:rPr>
                <w:rFonts w:ascii="SimSun" w:hAnsi="SimSun" w:cs="Courier New" w:hint="eastAsia"/>
                <w:noProof/>
                <w:kern w:val="0"/>
                <w:sz w:val="22"/>
                <w:highlight w:val="cyan"/>
                <w:lang w:eastAsia="zh-TW"/>
              </w:rPr>
              <w:t xml:space="preserve">LotNo </w:t>
            </w:r>
          </w:p>
          <w:p w:rsidR="00832E8C" w:rsidRPr="0024471A" w:rsidRDefault="00832E8C" w:rsidP="00832E8C">
            <w:pPr>
              <w:pStyle w:val="22"/>
              <w:ind w:firstLine="440"/>
              <w:rPr>
                <w:rFonts w:ascii="SimSun" w:hAnsi="SimSun" w:cs="Courier New"/>
                <w:noProof/>
                <w:kern w:val="0"/>
                <w:sz w:val="22"/>
                <w:highlight w:val="cyan"/>
              </w:rPr>
            </w:pPr>
            <w:r w:rsidRPr="0024471A">
              <w:rPr>
                <w:rFonts w:ascii="SimSun" w:hAnsi="SimSun" w:cs="Courier New" w:hint="eastAsia"/>
                <w:noProof/>
                <w:color w:val="808080"/>
                <w:kern w:val="0"/>
                <w:sz w:val="22"/>
                <w:highlight w:val="cyan"/>
                <w:lang w:eastAsia="zh-TW"/>
              </w:rPr>
              <w:t>and</w:t>
            </w:r>
            <w:r w:rsidRPr="0024471A">
              <w:rPr>
                <w:rFonts w:ascii="SimSun" w:hAnsi="SimSun" w:cs="Courier New" w:hint="eastAsia"/>
                <w:noProof/>
                <w:kern w:val="0"/>
                <w:sz w:val="22"/>
                <w:highlight w:val="cyan"/>
                <w:lang w:eastAsia="zh-TW"/>
              </w:rPr>
              <w:t xml:space="preserve"> b</w:t>
            </w:r>
            <w:r w:rsidRPr="0024471A">
              <w:rPr>
                <w:rFonts w:ascii="SimSun" w:hAnsi="SimSun" w:cs="Courier New" w:hint="eastAsia"/>
                <w:noProof/>
                <w:color w:val="808080"/>
                <w:kern w:val="0"/>
                <w:sz w:val="22"/>
                <w:highlight w:val="cyan"/>
                <w:lang w:eastAsia="zh-TW"/>
              </w:rPr>
              <w:t>.</w:t>
            </w:r>
            <w:r w:rsidRPr="0024471A">
              <w:rPr>
                <w:rFonts w:ascii="SimSun" w:hAnsi="SimSun" w:cs="Courier New" w:hint="eastAsia"/>
                <w:noProof/>
                <w:kern w:val="0"/>
                <w:sz w:val="22"/>
                <w:highlight w:val="cyan"/>
                <w:lang w:eastAsia="zh-TW"/>
              </w:rPr>
              <w:t xml:space="preserve">MaterialCT </w:t>
            </w:r>
            <w:r w:rsidRPr="0024471A">
              <w:rPr>
                <w:rFonts w:ascii="SimSun" w:hAnsi="SimSun" w:cs="Courier New" w:hint="eastAsia"/>
                <w:noProof/>
                <w:color w:val="808080"/>
                <w:kern w:val="0"/>
                <w:sz w:val="22"/>
                <w:highlight w:val="cyan"/>
                <w:lang w:eastAsia="zh-TW"/>
              </w:rPr>
              <w:t>=</w:t>
            </w:r>
            <w:r w:rsidRPr="0024471A">
              <w:rPr>
                <w:rFonts w:ascii="SimSun" w:hAnsi="SimSun" w:cs="Courier New" w:hint="eastAsia"/>
                <w:noProof/>
                <w:kern w:val="0"/>
                <w:sz w:val="22"/>
                <w:highlight w:val="cyan"/>
                <w:lang w:eastAsia="zh-TW"/>
              </w:rPr>
              <w:t>@CT</w:t>
            </w:r>
          </w:p>
          <w:p w:rsidR="00832E8C" w:rsidRPr="00856B2A" w:rsidRDefault="00832E8C" w:rsidP="00832E8C">
            <w:pPr>
              <w:pStyle w:val="22"/>
              <w:ind w:left="1410" w:firstLine="440"/>
              <w:rPr>
                <w:rFonts w:ascii="SimSun" w:hAnsi="SimSun" w:cs="Courier New"/>
                <w:noProof/>
                <w:kern w:val="0"/>
                <w:sz w:val="22"/>
              </w:rPr>
            </w:pPr>
            <w:r w:rsidRPr="0024471A">
              <w:rPr>
                <w:rFonts w:ascii="SimSun" w:hAnsi="SimSun" w:hint="eastAsia"/>
                <w:sz w:val="22"/>
                <w:highlight w:val="cyan"/>
              </w:rPr>
              <w:t>若得到的</w:t>
            </w:r>
            <w:r w:rsidRPr="0024471A">
              <w:rPr>
                <w:rFonts w:ascii="SimSun" w:hAnsi="SimSun" w:cs="Courier New" w:hint="eastAsia"/>
                <w:noProof/>
                <w:kern w:val="0"/>
                <w:sz w:val="22"/>
                <w:highlight w:val="cyan"/>
              </w:rPr>
              <w:t>InfoValue和SpecNo值不匹配，则报错：’请核对CPU料号’</w:t>
            </w:r>
          </w:p>
          <w:p w:rsidR="004124AA" w:rsidRPr="00BD453B" w:rsidRDefault="004124AA" w:rsidP="004124AA">
            <w:pPr>
              <w:pStyle w:val="ListParagraph"/>
              <w:numPr>
                <w:ilvl w:val="0"/>
                <w:numId w:val="26"/>
              </w:numPr>
              <w:tabs>
                <w:tab w:val="left" w:pos="420"/>
              </w:tabs>
              <w:ind w:leftChars="200" w:left="840" w:firstLineChars="0"/>
              <w:jc w:val="left"/>
              <w:rPr>
                <w:color w:val="000000"/>
                <w:szCs w:val="24"/>
              </w:rPr>
            </w:pPr>
            <w:r w:rsidRPr="00534878">
              <w:rPr>
                <w:rFonts w:eastAsiaTheme="minorEastAsia" w:cs="Arial"/>
                <w:highlight w:val="cyan"/>
                <w:lang w:eastAsia="zh-TW"/>
              </w:rPr>
              <w:t>若</w:t>
            </w:r>
            <w:r>
              <w:rPr>
                <w:rFonts w:eastAsiaTheme="minorEastAsia" w:cs="Arial" w:hint="eastAsia"/>
                <w:highlight w:val="cyan"/>
                <w:lang w:eastAsia="zh-TW"/>
              </w:rPr>
              <w:t>不須進行</w:t>
            </w:r>
            <w:r>
              <w:rPr>
                <w:rFonts w:eastAsiaTheme="minorEastAsia" w:cs="Arial" w:hint="eastAsia"/>
                <w:highlight w:val="cyan"/>
                <w:lang w:eastAsia="zh-TW"/>
              </w:rPr>
              <w:t>CPU Control</w:t>
            </w:r>
            <w:r w:rsidRPr="00BD453B">
              <w:rPr>
                <w:rFonts w:hAnsi="Times New Roman"/>
                <w:highlight w:val="cyan"/>
              </w:rPr>
              <w:t>，则不需要检查</w:t>
            </w:r>
            <w:r w:rsidRPr="00BD453B">
              <w:rPr>
                <w:highlight w:val="cyan"/>
              </w:rPr>
              <w:t>CPU</w:t>
            </w:r>
            <w:r w:rsidRPr="00BD453B">
              <w:rPr>
                <w:rFonts w:hAnsi="Times New Roman"/>
                <w:highlight w:val="cyan"/>
              </w:rPr>
              <w:t>的状态</w:t>
            </w:r>
            <w:r>
              <w:rPr>
                <w:rFonts w:asciiTheme="minorEastAsia" w:eastAsiaTheme="minorEastAsia" w:hAnsiTheme="minorEastAsia" w:hint="eastAsia"/>
                <w:highlight w:val="cyan"/>
                <w:lang w:eastAsia="zh-TW"/>
              </w:rPr>
              <w:t>，直接進行後續步驟。</w:t>
            </w:r>
          </w:p>
          <w:p w:rsidR="00F93E43" w:rsidRPr="00D37DED" w:rsidRDefault="004124AA" w:rsidP="004124AA">
            <w:pPr>
              <w:ind w:firstLineChars="50" w:firstLine="11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D37DED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 xml:space="preserve"> </w:t>
            </w:r>
          </w:p>
          <w:p w:rsidR="001E121C" w:rsidRDefault="00B7146B" w:rsidP="00296DD0">
            <w:pP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可参考《</w:t>
            </w:r>
            <w:r w:rsidRPr="00B7146B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IMES_HP_PartCheck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.xls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》</w:t>
            </w:r>
          </w:p>
          <w:p w:rsidR="001E121C" w:rsidRPr="00C96668" w:rsidRDefault="001E121C" w:rsidP="00296DD0">
            <w:pP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</w:p>
        </w:tc>
      </w:tr>
      <w:tr w:rsidR="0055625A" w:rsidRPr="009F7272" w:rsidTr="00296DD0">
        <w:trPr>
          <w:trHeight w:val="422"/>
        </w:trPr>
        <w:tc>
          <w:tcPr>
            <w:tcW w:w="1984" w:type="dxa"/>
            <w:shd w:val="clear" w:color="auto" w:fill="auto"/>
          </w:tcPr>
          <w:p w:rsidR="0055625A" w:rsidRPr="00C96668" w:rsidRDefault="00030D37" w:rsidP="00D237EB">
            <w:pPr>
              <w:rPr>
                <w:rFonts w:ascii="Arial" w:hAnsi="Arial"/>
                <w:sz w:val="22"/>
              </w:rPr>
            </w:pPr>
            <w:r>
              <w:rPr>
                <w:rFonts w:ascii="Arial" w:eastAsia="SimSun" w:hAnsi="Arial" w:hint="eastAsia"/>
                <w:sz w:val="22"/>
              </w:rPr>
              <w:lastRenderedPageBreak/>
              <w:t>9</w:t>
            </w:r>
            <w:r w:rsidR="008332C6" w:rsidRPr="00C96668">
              <w:rPr>
                <w:rFonts w:ascii="Arial" w:eastAsia="SimSun" w:hAnsi="Arial" w:hint="eastAsia"/>
                <w:sz w:val="22"/>
              </w:rPr>
              <w:t>.</w:t>
            </w:r>
            <w:r w:rsidR="008332C6" w:rsidRPr="00C96668">
              <w:rPr>
                <w:rFonts w:ascii="Arial" w:eastAsia="SimSun" w:hAnsi="Arial" w:hint="eastAsia"/>
                <w:sz w:val="22"/>
              </w:rPr>
              <w:t>保存</w:t>
            </w:r>
          </w:p>
        </w:tc>
        <w:tc>
          <w:tcPr>
            <w:tcW w:w="6521" w:type="dxa"/>
            <w:shd w:val="clear" w:color="auto" w:fill="auto"/>
          </w:tcPr>
          <w:p w:rsidR="001E121C" w:rsidRDefault="008332C6" w:rsidP="00296DD0">
            <w:pP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C96668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A.</w:t>
            </w:r>
            <w:r w:rsidR="004F13FE" w:rsidRPr="00C96668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 </w:t>
            </w:r>
            <w:r w:rsidR="00793018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删除旧的绑定关系</w:t>
            </w:r>
            <w:r w:rsidR="00793018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 </w:t>
            </w:r>
          </w:p>
          <w:p w:rsidR="001E121C" w:rsidRPr="00E00BA4" w:rsidRDefault="001E121C" w:rsidP="00296DD0">
            <w:pPr>
              <w:rPr>
                <w:rFonts w:ascii="Verdana" w:eastAsia="SimSun" w:hAnsi="Verdana"/>
                <w:color w:val="000000"/>
                <w:sz w:val="20"/>
                <w:szCs w:val="20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   </w:t>
            </w: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a.</w:t>
            </w:r>
            <w:r w:rsidRPr="00E00BA4">
              <w:rPr>
                <w:rFonts w:ascii="Verdana" w:hAnsi="Verdana"/>
                <w:color w:val="000000"/>
                <w:sz w:val="20"/>
                <w:szCs w:val="20"/>
                <w:lang w:val="es-ES"/>
              </w:rPr>
              <w:t xml:space="preserve"> </w:t>
            </w:r>
            <w:r w:rsidRPr="00E00BA4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记录新旧料号</w:t>
            </w:r>
          </w:p>
          <w:p w:rsidR="001E121C" w:rsidRPr="00E00BA4" w:rsidRDefault="001E121C" w:rsidP="001E121C">
            <w:pPr>
              <w:ind w:firstLineChars="250" w:firstLine="50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E00BA4">
              <w:rPr>
                <w:rFonts w:ascii="Verdana" w:hAnsi="Verdana"/>
                <w:color w:val="000000"/>
                <w:sz w:val="20"/>
                <w:szCs w:val="20"/>
              </w:rPr>
              <w:t>现有</w:t>
            </w:r>
            <w:r w:rsidRPr="00E00BA4">
              <w:rPr>
                <w:rFonts w:ascii="Verdana" w:hAnsi="Verdana"/>
                <w:color w:val="000000"/>
                <w:sz w:val="20"/>
                <w:szCs w:val="20"/>
                <w:lang w:val="es-ES"/>
              </w:rPr>
              <w:t>ChangeLog</w:t>
            </w:r>
            <w:r w:rsidRPr="00E00BA4">
              <w:rPr>
                <w:rFonts w:ascii="Verdana" w:hAnsi="Verdana"/>
                <w:color w:val="000000"/>
                <w:sz w:val="20"/>
                <w:szCs w:val="20"/>
              </w:rPr>
              <w:t>表</w:t>
            </w:r>
            <w:r w:rsidRPr="00E00BA4">
              <w:rPr>
                <w:rFonts w:ascii="Verdana" w:hAnsi="Verdana"/>
                <w:color w:val="000000"/>
                <w:sz w:val="20"/>
                <w:szCs w:val="20"/>
                <w:lang w:val="es-ES"/>
              </w:rPr>
              <w:t>（</w:t>
            </w:r>
            <w:r w:rsidRPr="00E00BA4">
              <w:rPr>
                <w:rFonts w:ascii="Verdana" w:hAnsi="Verdana"/>
                <w:color w:val="000000"/>
                <w:sz w:val="20"/>
                <w:szCs w:val="20"/>
                <w:lang w:val="es-ES"/>
              </w:rPr>
              <w:t>ID, ProductID, Mo, Station, Editor, Cdt</w:t>
            </w:r>
            <w:r w:rsidRPr="00E00BA4">
              <w:rPr>
                <w:rFonts w:ascii="Verdana" w:hAnsi="Verdana"/>
                <w:color w:val="000000"/>
                <w:sz w:val="20"/>
                <w:szCs w:val="20"/>
                <w:lang w:val="es-ES"/>
              </w:rPr>
              <w:t>），</w:t>
            </w:r>
            <w:r w:rsidRPr="00E00BA4">
              <w:rPr>
                <w:rFonts w:ascii="Verdana" w:hAnsi="Verdana"/>
                <w:color w:val="000000"/>
                <w:sz w:val="20"/>
                <w:szCs w:val="20"/>
              </w:rPr>
              <w:t>新增栏位</w:t>
            </w:r>
            <w:r w:rsidRPr="00E00BA4">
              <w:rPr>
                <w:rFonts w:ascii="Verdana" w:hAnsi="Verdana"/>
                <w:color w:val="000000"/>
                <w:sz w:val="20"/>
                <w:szCs w:val="20"/>
                <w:lang w:val="es-ES"/>
              </w:rPr>
              <w:t>ChangeType</w:t>
            </w:r>
            <w:r w:rsidRPr="00E00BA4">
              <w:rPr>
                <w:rFonts w:ascii="Verdana" w:hAnsi="Verdana"/>
                <w:color w:val="000000"/>
                <w:sz w:val="20"/>
                <w:szCs w:val="20"/>
                <w:lang w:val="es-ES"/>
              </w:rPr>
              <w:t>，</w:t>
            </w:r>
            <w:r w:rsidRPr="00E00BA4">
              <w:rPr>
                <w:rFonts w:ascii="Verdana" w:hAnsi="Verdana"/>
                <w:color w:val="000000"/>
                <w:sz w:val="20"/>
                <w:szCs w:val="20"/>
                <w:lang w:val="es-ES"/>
              </w:rPr>
              <w:t>OldNum</w:t>
            </w:r>
            <w:r w:rsidRPr="00E00BA4">
              <w:rPr>
                <w:rFonts w:ascii="Verdana" w:hAnsi="Verdana"/>
                <w:color w:val="000000"/>
                <w:sz w:val="20"/>
                <w:szCs w:val="20"/>
                <w:lang w:val="es-ES"/>
              </w:rPr>
              <w:t>，</w:t>
            </w:r>
            <w:r w:rsidRPr="00E00BA4">
              <w:rPr>
                <w:rFonts w:ascii="Verdana" w:hAnsi="Verdana"/>
                <w:color w:val="000000"/>
                <w:sz w:val="20"/>
                <w:szCs w:val="20"/>
                <w:lang w:val="es-ES"/>
              </w:rPr>
              <w:t>NewNum</w:t>
            </w:r>
          </w:p>
          <w:p w:rsidR="001E121C" w:rsidRPr="00E00BA4" w:rsidRDefault="001E121C" w:rsidP="00296DD0">
            <w:pP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      ProductID= Product.ProductID</w:t>
            </w:r>
          </w:p>
          <w:p w:rsidR="001E121C" w:rsidRPr="00E00BA4" w:rsidRDefault="001E121C" w:rsidP="00296DD0">
            <w:pP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      Mo=Product.Mo</w:t>
            </w:r>
          </w:p>
          <w:p w:rsidR="001E121C" w:rsidRPr="00E00BA4" w:rsidRDefault="001E121C" w:rsidP="00296DD0">
            <w:pP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      Station=ProductStatus.Station</w:t>
            </w:r>
          </w:p>
          <w:p w:rsidR="001E121C" w:rsidRPr="00E00BA4" w:rsidRDefault="001E121C" w:rsidP="00296DD0">
            <w:pP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lastRenderedPageBreak/>
              <w:t xml:space="preserve">      ChageType</w:t>
            </w: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为页面选择的</w:t>
            </w: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Key Parts</w:t>
            </w:r>
          </w:p>
          <w:p w:rsidR="001E121C" w:rsidRPr="00E00BA4" w:rsidRDefault="001E121C" w:rsidP="00296DD0">
            <w:pP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      </w:t>
            </w:r>
            <w:r w:rsidR="00BA28E8"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OldNum</w:t>
            </w:r>
            <w:r w:rsidR="00BA28E8"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为旧的料号</w:t>
            </w:r>
          </w:p>
          <w:p w:rsidR="00BA28E8" w:rsidRPr="00E00BA4" w:rsidRDefault="00BA28E8" w:rsidP="00296DD0">
            <w:pP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      NewMum</w:t>
            </w: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为新的料号</w:t>
            </w:r>
          </w:p>
          <w:p w:rsidR="0055625A" w:rsidRPr="00E00BA4" w:rsidRDefault="001E121C" w:rsidP="001E121C">
            <w:pPr>
              <w:ind w:firstLineChars="150" w:firstLine="33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b.</w:t>
            </w:r>
            <w:r w:rsidR="004F13FE"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保存</w:t>
            </w:r>
            <w:r w:rsidR="008332C6"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ProdID</w:t>
            </w:r>
            <w:r w:rsidR="008332C6"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和</w:t>
            </w:r>
            <w:r w:rsidR="00F17F6F"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vendor CT</w:t>
            </w:r>
            <w:r w:rsidR="008332C6"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="00793018"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新</w:t>
            </w:r>
            <w:r w:rsidR="008332C6"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绑定关系</w:t>
            </w:r>
          </w:p>
          <w:p w:rsidR="00793018" w:rsidRDefault="00793018" w:rsidP="001F05D9">
            <w:pPr>
              <w:ind w:firstLineChars="100" w:firstLine="220"/>
              <w:jc w:val="left"/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E00BA4"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lang w:val="es-ES"/>
              </w:rPr>
              <w:t>D</w:t>
            </w:r>
            <w:r w:rsidRPr="00E00BA4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 xml:space="preserve">elete </w:t>
            </w:r>
            <w:r w:rsidR="001F05D9" w:rsidRPr="00E00BA4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 xml:space="preserve">from </w:t>
            </w:r>
            <w:r w:rsidRPr="00E00BA4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 xml:space="preserve"> </w:t>
            </w:r>
            <w:r w:rsidRPr="00E00BA4">
              <w:rPr>
                <w:rFonts w:asciiTheme="minorEastAsia" w:hAnsiTheme="minorEastAsia" w:cs="Courier New" w:hint="eastAsia"/>
                <w:noProof/>
                <w:color w:val="FF0000"/>
                <w:kern w:val="0"/>
                <w:sz w:val="22"/>
                <w:lang w:val="es-ES"/>
              </w:rPr>
              <w:t>Pro</w:t>
            </w:r>
            <w:r w:rsidRPr="00E00BA4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du</w:t>
            </w:r>
            <w:r w:rsidRPr="00201596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ct_Part</w:t>
            </w:r>
            <w:r w:rsidR="001F05D9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 xml:space="preserve"> where </w:t>
            </w:r>
            <w:r w:rsidR="001F05D9" w:rsidRPr="00626AE8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2"/>
                <w:lang w:val="es-ES"/>
              </w:rPr>
              <w:t>PartType</w:t>
            </w:r>
            <w:r w:rsidR="00626AE8"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  <w:t>CheckItemType</w:t>
            </w:r>
            <w:bookmarkStart w:id="5" w:name="_GoBack"/>
            <w:bookmarkEnd w:id="5"/>
            <w:r w:rsidR="001F05D9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=KeyParts#</w:t>
            </w:r>
            <w:r w:rsidR="00856A43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 xml:space="preserve">  and ProductID=prodid#</w:t>
            </w:r>
          </w:p>
          <w:p w:rsidR="00BA28E8" w:rsidRPr="00BA28E8" w:rsidRDefault="00BA28E8" w:rsidP="001F05D9">
            <w:pPr>
              <w:ind w:firstLineChars="100" w:firstLine="220"/>
              <w:jc w:val="left"/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</w:p>
          <w:p w:rsidR="008332C6" w:rsidRDefault="00213378" w:rsidP="00155435">
            <w:pPr>
              <w:ind w:firstLineChars="100" w:firstLine="220"/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Theme="minorEastAsia" w:hAnsiTheme="minorEastAsia" w:cs="Courier New" w:hint="eastAsia"/>
                <w:noProof/>
                <w:kern w:val="0"/>
                <w:sz w:val="22"/>
                <w:lang w:val="es-ES"/>
              </w:rPr>
              <w:t xml:space="preserve">Insert </w:t>
            </w:r>
            <w:r w:rsidR="00155435">
              <w:rPr>
                <w:rFonts w:asciiTheme="minorEastAsia" w:hAnsiTheme="minorEastAsia" w:cs="Courier New" w:hint="eastAsia"/>
                <w:noProof/>
                <w:kern w:val="0"/>
                <w:sz w:val="22"/>
                <w:lang w:val="es-ES"/>
              </w:rPr>
              <w:t>Pro</w:t>
            </w:r>
            <w:r w:rsidR="00155435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duct_Part</w:t>
            </w:r>
          </w:p>
          <w:p w:rsidR="003E5D85" w:rsidRDefault="003E5D85" w:rsidP="003E5D85">
            <w:pPr>
              <w:ind w:leftChars="200" w:left="420" w:firstLineChars="100" w:firstLine="220"/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CheckItemType=CheckItemType#</w:t>
            </w:r>
          </w:p>
          <w:p w:rsidR="003E5D85" w:rsidRPr="00B92B86" w:rsidRDefault="003E5D85" w:rsidP="003E5D85">
            <w:pPr>
              <w:ind w:leftChars="200" w:left="420" w:firstLineChars="100" w:firstLine="220"/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B92B86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PartNO =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PartNo#</w:t>
            </w:r>
          </w:p>
          <w:p w:rsidR="003E5D85" w:rsidRPr="00B92B86" w:rsidRDefault="003E5D85" w:rsidP="003E5D85">
            <w:pPr>
              <w:ind w:leftChars="200" w:left="420" w:firstLineChars="100" w:firstLine="220"/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PartSN</w:t>
            </w:r>
            <w:r w:rsidRPr="00B92B86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=VENDOR CT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#</w:t>
            </w:r>
          </w:p>
          <w:p w:rsidR="003E5D85" w:rsidRPr="00E00BA4" w:rsidRDefault="003E5D85" w:rsidP="003E5D85">
            <w:pPr>
              <w:ind w:leftChars="200" w:left="420" w:firstLineChars="100" w:firstLine="220"/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BomNodeType=BomNo</w:t>
            </w:r>
            <w:r w:rsidRPr="00E00BA4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deType#</w:t>
            </w:r>
          </w:p>
          <w:p w:rsidR="00125A7B" w:rsidRPr="00E00BA4" w:rsidRDefault="00125A7B" w:rsidP="003E5D85">
            <w:pP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</w:p>
          <w:p w:rsidR="003E5D85" w:rsidRPr="00E00BA4" w:rsidRDefault="00125A7B" w:rsidP="003E5D85">
            <w:pP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2012-6-5 Add</w:t>
            </w:r>
          </w:p>
          <w:p w:rsidR="00125A7B" w:rsidRPr="00E00BA4" w:rsidRDefault="00125A7B" w:rsidP="003E5D85">
            <w:pP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当</w:t>
            </w: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KP</w:t>
            </w: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为</w:t>
            </w:r>
            <w:r w:rsidRPr="00E00BA4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CPU</w:t>
            </w:r>
            <w:r w:rsidRPr="00E00BA4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时，</w:t>
            </w: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Update Product</w:t>
            </w:r>
          </w:p>
          <w:p w:rsidR="00125A7B" w:rsidRDefault="00125A7B" w:rsidP="00125A7B">
            <w:pPr>
              <w:ind w:firstLineChars="950" w:firstLine="209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CVSN=VENDOR CT#</w:t>
            </w:r>
          </w:p>
          <w:p w:rsidR="0064279E" w:rsidRDefault="0064279E" w:rsidP="003D09C5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</w:p>
          <w:p w:rsidR="0064279E" w:rsidRPr="00E9179A" w:rsidRDefault="0064279E" w:rsidP="003D09C5">
            <w:pPr>
              <w:jc w:val="left"/>
              <w:rPr>
                <w:rFonts w:eastAsia="SimSun" w:cs="Courier New"/>
                <w:noProof/>
                <w:kern w:val="0"/>
                <w:sz w:val="22"/>
                <w:lang w:val="es-ES"/>
              </w:rPr>
            </w:pPr>
          </w:p>
          <w:p w:rsidR="003D09C5" w:rsidRPr="004124AA" w:rsidRDefault="004D680B" w:rsidP="003D09C5">
            <w:pPr>
              <w:jc w:val="left"/>
              <w:rPr>
                <w:rFonts w:eastAsia="SimSun"/>
                <w:b/>
                <w:i/>
                <w:color w:val="000000" w:themeColor="text1"/>
                <w:highlight w:val="cyan"/>
                <w:shd w:val="pct15" w:color="auto" w:fill="FFFFFF"/>
                <w:lang w:val="es-ES"/>
              </w:rPr>
            </w:pPr>
            <w:r w:rsidRPr="004124AA">
              <w:rPr>
                <w:rFonts w:eastAsia="SimSun"/>
                <w:b/>
                <w:i/>
                <w:color w:val="000000" w:themeColor="text1"/>
                <w:highlight w:val="cyan"/>
                <w:shd w:val="pct15" w:color="auto" w:fill="FFFFFF"/>
                <w:lang w:val="es-ES"/>
              </w:rPr>
              <w:t>201</w:t>
            </w:r>
            <w:r w:rsidRPr="004124AA">
              <w:rPr>
                <w:b/>
                <w:i/>
                <w:color w:val="000000" w:themeColor="text1"/>
                <w:highlight w:val="cyan"/>
                <w:shd w:val="pct15" w:color="auto" w:fill="FFFFFF"/>
                <w:lang w:val="es-ES" w:eastAsia="zh-TW"/>
              </w:rPr>
              <w:t>4</w:t>
            </w:r>
            <w:r w:rsidRPr="004124AA">
              <w:rPr>
                <w:rFonts w:eastAsia="SimSun"/>
                <w:b/>
                <w:i/>
                <w:color w:val="000000" w:themeColor="text1"/>
                <w:highlight w:val="cyan"/>
                <w:shd w:val="pct15" w:color="auto" w:fill="FFFFFF"/>
                <w:lang w:val="es-ES"/>
              </w:rPr>
              <w:t>-</w:t>
            </w:r>
            <w:r w:rsidRPr="004124AA">
              <w:rPr>
                <w:b/>
                <w:i/>
                <w:color w:val="000000" w:themeColor="text1"/>
                <w:highlight w:val="cyan"/>
                <w:shd w:val="pct15" w:color="auto" w:fill="FFFFFF"/>
                <w:lang w:val="es-ES" w:eastAsia="zh-TW"/>
              </w:rPr>
              <w:t>4</w:t>
            </w:r>
            <w:r w:rsidRPr="004124AA">
              <w:rPr>
                <w:rFonts w:eastAsia="SimSun"/>
                <w:b/>
                <w:i/>
                <w:color w:val="000000" w:themeColor="text1"/>
                <w:highlight w:val="cyan"/>
                <w:shd w:val="pct15" w:color="auto" w:fill="FFFFFF"/>
                <w:lang w:val="es-ES"/>
              </w:rPr>
              <w:t>-</w:t>
            </w:r>
            <w:r w:rsidRPr="004124AA">
              <w:rPr>
                <w:b/>
                <w:i/>
                <w:color w:val="000000" w:themeColor="text1"/>
                <w:highlight w:val="cyan"/>
                <w:shd w:val="pct15" w:color="auto" w:fill="FFFFFF"/>
                <w:lang w:val="es-ES" w:eastAsia="zh-TW"/>
              </w:rPr>
              <w:t>24</w:t>
            </w:r>
            <w:r w:rsidRPr="004124AA">
              <w:rPr>
                <w:rFonts w:eastAsia="SimSun"/>
                <w:b/>
                <w:i/>
                <w:color w:val="000000" w:themeColor="text1"/>
                <w:highlight w:val="cyan"/>
                <w:shd w:val="pct15" w:color="auto" w:fill="FFFFFF"/>
                <w:lang w:val="es-ES"/>
              </w:rPr>
              <w:t xml:space="preserve"> </w:t>
            </w:r>
            <w:r w:rsidRPr="004124AA">
              <w:rPr>
                <w:b/>
                <w:i/>
                <w:color w:val="000000" w:themeColor="text1"/>
                <w:highlight w:val="cyan"/>
                <w:shd w:val="pct15" w:color="auto" w:fill="FFFFFF"/>
                <w:lang w:val="es-ES" w:eastAsia="zh-TW"/>
              </w:rPr>
              <w:t>Modify</w:t>
            </w:r>
            <w:r w:rsidR="003D09C5" w:rsidRPr="004124AA">
              <w:rPr>
                <w:rFonts w:eastAsia="SimSun"/>
                <w:b/>
                <w:i/>
                <w:color w:val="000000" w:themeColor="text1"/>
                <w:highlight w:val="cyan"/>
                <w:shd w:val="pct15" w:color="auto" w:fill="FFFFFF"/>
                <w:lang w:val="es-ES"/>
              </w:rPr>
              <w:t xml:space="preserve"> </w:t>
            </w:r>
          </w:p>
          <w:p w:rsidR="009E32A9" w:rsidRPr="004124AA" w:rsidRDefault="003D09C5" w:rsidP="004124AA">
            <w:pPr>
              <w:jc w:val="left"/>
              <w:rPr>
                <w:color w:val="000000" w:themeColor="text1"/>
                <w:highlight w:val="cyan"/>
                <w:lang w:val="es-ES" w:eastAsia="zh-TW"/>
              </w:rPr>
            </w:pPr>
            <w:r w:rsidRPr="004124AA">
              <w:rPr>
                <w:rFonts w:eastAsia="SimSun"/>
                <w:color w:val="000000" w:themeColor="text1"/>
                <w:highlight w:val="cyan"/>
                <w:lang w:val="es-ES"/>
              </w:rPr>
              <w:t>当</w:t>
            </w:r>
            <w:r w:rsidRPr="004124AA">
              <w:rPr>
                <w:rFonts w:eastAsia="SimSun"/>
                <w:color w:val="000000" w:themeColor="text1"/>
                <w:highlight w:val="cyan"/>
                <w:lang w:val="es-ES"/>
              </w:rPr>
              <w:t>KP</w:t>
            </w:r>
            <w:r w:rsidRPr="004124AA">
              <w:rPr>
                <w:rFonts w:eastAsia="SimSun"/>
                <w:color w:val="000000" w:themeColor="text1"/>
                <w:highlight w:val="cyan"/>
                <w:lang w:val="es-ES"/>
              </w:rPr>
              <w:t>为</w:t>
            </w:r>
            <w:r w:rsidRPr="004124AA">
              <w:rPr>
                <w:rFonts w:eastAsia="SimSun"/>
                <w:color w:val="000000" w:themeColor="text1"/>
                <w:highlight w:val="cyan"/>
                <w:lang w:val="es-ES"/>
              </w:rPr>
              <w:t>’CPU’</w:t>
            </w:r>
            <w:r w:rsidRPr="004124AA">
              <w:rPr>
                <w:rFonts w:eastAsia="SimSun"/>
                <w:color w:val="000000" w:themeColor="text1"/>
                <w:highlight w:val="cyan"/>
              </w:rPr>
              <w:t>时</w:t>
            </w:r>
            <w:r w:rsidRPr="004124AA">
              <w:rPr>
                <w:rFonts w:eastAsia="SimSun"/>
                <w:color w:val="000000" w:themeColor="text1"/>
                <w:highlight w:val="cyan"/>
                <w:lang w:val="es-ES"/>
              </w:rPr>
              <w:t>，</w:t>
            </w:r>
          </w:p>
          <w:p w:rsidR="004124AA" w:rsidRPr="004124AA" w:rsidRDefault="004124AA" w:rsidP="004124AA">
            <w:pPr>
              <w:pStyle w:val="ListParagraph"/>
              <w:numPr>
                <w:ilvl w:val="0"/>
                <w:numId w:val="26"/>
              </w:numPr>
              <w:tabs>
                <w:tab w:val="left" w:pos="420"/>
              </w:tabs>
              <w:ind w:firstLineChars="0"/>
              <w:jc w:val="left"/>
              <w:rPr>
                <w:rFonts w:asciiTheme="minorHAnsi" w:hAnsiTheme="minorHAnsi" w:cs="Arial" w:hint="eastAsia"/>
                <w:highlight w:val="cyan"/>
              </w:rPr>
            </w:pPr>
            <w:r w:rsidRPr="00534878">
              <w:rPr>
                <w:rFonts w:asciiTheme="minorHAnsi" w:eastAsiaTheme="minorEastAsia" w:hAnsiTheme="minorEastAsia" w:cs="Arial"/>
                <w:highlight w:val="cyan"/>
                <w:lang w:eastAsia="zh-TW"/>
              </w:rPr>
              <w:t>檢查是否須進行</w:t>
            </w:r>
            <w:r w:rsidRPr="00534878">
              <w:rPr>
                <w:rFonts w:asciiTheme="minorHAnsi" w:eastAsiaTheme="minorEastAsia" w:hAnsiTheme="minorHAnsi" w:cs="Arial"/>
                <w:highlight w:val="cyan"/>
                <w:lang w:eastAsia="zh-TW"/>
              </w:rPr>
              <w:t>CPU Control</w:t>
            </w:r>
          </w:p>
          <w:p w:rsidR="004124AA" w:rsidRPr="004124AA" w:rsidRDefault="004124AA" w:rsidP="004124AA">
            <w:pPr>
              <w:pStyle w:val="ListParagraph"/>
              <w:tabs>
                <w:tab w:val="left" w:pos="420"/>
              </w:tabs>
              <w:ind w:left="420" w:firstLineChars="0" w:firstLine="0"/>
              <w:jc w:val="left"/>
              <w:rPr>
                <w:rFonts w:asciiTheme="minorHAnsi" w:hAnsiTheme="minorHAnsi" w:cs="Arial" w:hint="eastAsia"/>
                <w:highlight w:val="cyan"/>
              </w:rPr>
            </w:pPr>
            <w:r w:rsidRPr="004124AA">
              <w:rPr>
                <w:rFonts w:asciiTheme="minorEastAsia" w:eastAsiaTheme="minorEastAsia" w:hAnsiTheme="minorEastAsia" w:cs="Arial" w:hint="eastAsia"/>
                <w:highlight w:val="cyan"/>
                <w:lang w:eastAsia="zh-TW"/>
              </w:rPr>
              <w:t>請參閱</w:t>
            </w:r>
            <w:proofErr w:type="gramStart"/>
            <w:r w:rsidRPr="004124AA">
              <w:rPr>
                <w:rFonts w:hint="eastAsia"/>
                <w:highlight w:val="cyan"/>
              </w:rPr>
              <w:t>《</w:t>
            </w:r>
            <w:proofErr w:type="gramEnd"/>
            <w:r w:rsidRPr="004124AA">
              <w:rPr>
                <w:highlight w:val="cyan"/>
              </w:rPr>
              <w:t>CI-MES12-SPEC-000-UC Common Rule.doc</w:t>
            </w:r>
            <w:r w:rsidRPr="004124AA">
              <w:rPr>
                <w:rFonts w:hint="eastAsia"/>
                <w:highlight w:val="cyan"/>
              </w:rPr>
              <w:t>》</w:t>
            </w:r>
            <w:r w:rsidRPr="004124AA">
              <w:rPr>
                <w:rFonts w:eastAsiaTheme="minorEastAsia" w:hint="eastAsia"/>
                <w:highlight w:val="cyan"/>
                <w:lang w:eastAsia="zh-TW"/>
              </w:rPr>
              <w:t>2.43</w:t>
            </w:r>
            <w:r w:rsidRPr="004124AA">
              <w:rPr>
                <w:highlight w:val="cyan"/>
                <w:lang w:eastAsia="zh-TW"/>
              </w:rPr>
              <w:tab/>
            </w:r>
            <w:r w:rsidRPr="004124AA">
              <w:rPr>
                <w:rFonts w:hint="eastAsia"/>
                <w:highlight w:val="cyan"/>
                <w:lang w:eastAsia="zh-TW"/>
              </w:rPr>
              <w:t>【</w:t>
            </w:r>
            <w:r w:rsidRPr="004124AA">
              <w:rPr>
                <w:rFonts w:ascii="Times New Roman" w:eastAsia="新細明體" w:hAnsi="Times New Roman" w:hint="eastAsia"/>
                <w:highlight w:val="cyan"/>
                <w:lang w:eastAsia="zh-TW"/>
              </w:rPr>
              <w:t>判斷</w:t>
            </w:r>
            <w:r w:rsidRPr="004124AA">
              <w:rPr>
                <w:rFonts w:ascii="Times New Roman" w:eastAsia="新細明體" w:hAnsi="Times New Roman" w:hint="eastAsia"/>
                <w:highlight w:val="cyan"/>
                <w:lang w:eastAsia="zh-TW"/>
              </w:rPr>
              <w:t>CPU</w:t>
            </w:r>
            <w:r w:rsidRPr="004124AA">
              <w:rPr>
                <w:rFonts w:ascii="Times New Roman" w:eastAsia="新細明體" w:hAnsi="Times New Roman" w:hint="eastAsia"/>
                <w:highlight w:val="cyan"/>
                <w:lang w:eastAsia="zh-TW"/>
              </w:rPr>
              <w:t>是否須套用</w:t>
            </w:r>
            <w:r w:rsidRPr="004124AA">
              <w:rPr>
                <w:rFonts w:ascii="Times New Roman" w:eastAsia="新細明體" w:hAnsi="Times New Roman" w:hint="eastAsia"/>
                <w:highlight w:val="cyan"/>
                <w:lang w:eastAsia="zh-TW"/>
              </w:rPr>
              <w:t>CPU Control</w:t>
            </w:r>
            <w:r w:rsidRPr="004124AA">
              <w:rPr>
                <w:rFonts w:hint="eastAsia"/>
                <w:highlight w:val="cyan"/>
                <w:lang w:eastAsia="zh-TW"/>
              </w:rPr>
              <w:t>】</w:t>
            </w:r>
          </w:p>
          <w:p w:rsidR="004D680B" w:rsidRPr="00744748" w:rsidRDefault="004124AA" w:rsidP="003D09C5">
            <w:pPr>
              <w:pStyle w:val="ListParagraph"/>
              <w:numPr>
                <w:ilvl w:val="0"/>
                <w:numId w:val="26"/>
              </w:numPr>
              <w:tabs>
                <w:tab w:val="left" w:pos="420"/>
              </w:tabs>
              <w:ind w:firstLineChars="0"/>
              <w:jc w:val="left"/>
              <w:rPr>
                <w:rFonts w:asciiTheme="minorHAnsi" w:hAnsiTheme="minorHAnsi" w:cs="Arial"/>
                <w:highlight w:val="cyan"/>
              </w:rPr>
            </w:pPr>
            <w:r>
              <w:rPr>
                <w:rFonts w:eastAsiaTheme="minorEastAsia" w:cs="Arial" w:hint="eastAsia"/>
                <w:highlight w:val="cyan"/>
                <w:lang w:eastAsia="zh-TW"/>
              </w:rPr>
              <w:t>若須進行</w:t>
            </w:r>
            <w:r>
              <w:rPr>
                <w:rFonts w:eastAsiaTheme="minorEastAsia" w:cs="Arial" w:hint="eastAsia"/>
                <w:highlight w:val="cyan"/>
                <w:lang w:eastAsia="zh-TW"/>
              </w:rPr>
              <w:t>CPU Control</w:t>
            </w:r>
            <w:r>
              <w:rPr>
                <w:rFonts w:eastAsiaTheme="minorEastAsia" w:cs="Arial" w:hint="eastAsia"/>
                <w:highlight w:val="cyan"/>
                <w:lang w:eastAsia="zh-TW"/>
              </w:rPr>
              <w:t>，</w:t>
            </w:r>
            <w:r w:rsidR="004D680B" w:rsidRPr="00E9179A">
              <w:rPr>
                <w:rFonts w:asciiTheme="minorHAnsi" w:eastAsiaTheme="minorEastAsia" w:hAnsiTheme="minorEastAsia" w:cs="Arial"/>
                <w:highlight w:val="cyan"/>
                <w:lang w:eastAsia="zh-TW"/>
              </w:rPr>
              <w:t>須進行以下更新：</w:t>
            </w:r>
          </w:p>
          <w:p w:rsidR="003D09C5" w:rsidRPr="00E9179A" w:rsidRDefault="00C26DEB" w:rsidP="003D09C5">
            <w:pPr>
              <w:jc w:val="left"/>
              <w:rPr>
                <w:rFonts w:eastAsia="SimSun"/>
                <w:color w:val="000000" w:themeColor="text1"/>
                <w:highlight w:val="cyan"/>
                <w:lang w:val="es-ES"/>
              </w:rPr>
            </w:pPr>
            <w:r w:rsidRPr="00E9179A">
              <w:rPr>
                <w:rFonts w:eastAsia="SimSun"/>
                <w:color w:val="000000" w:themeColor="text1"/>
                <w:highlight w:val="cyan"/>
                <w:lang w:val="es-ES"/>
              </w:rPr>
              <w:t>a.</w:t>
            </w:r>
            <w:r w:rsidRPr="00E9179A">
              <w:rPr>
                <w:rFonts w:eastAsia="SimSun"/>
                <w:color w:val="000000" w:themeColor="text1"/>
                <w:highlight w:val="cyan"/>
                <w:lang w:val="es-ES"/>
              </w:rPr>
              <w:t>解除旧的绑定关系</w:t>
            </w:r>
            <w:r w:rsidR="005F551A" w:rsidRPr="00E9179A">
              <w:rPr>
                <w:rFonts w:eastAsia="SimSun"/>
                <w:color w:val="000000" w:themeColor="text1"/>
                <w:highlight w:val="cyan"/>
                <w:lang w:val="es-ES"/>
              </w:rPr>
              <w:t>外</w:t>
            </w:r>
            <w:r w:rsidR="003D09C5" w:rsidRPr="00E9179A">
              <w:rPr>
                <w:rFonts w:eastAsia="SimSun"/>
                <w:color w:val="000000" w:themeColor="text1"/>
                <w:highlight w:val="cyan"/>
              </w:rPr>
              <w:t>还需更改</w:t>
            </w:r>
            <w:r w:rsidRPr="00E9179A">
              <w:rPr>
                <w:rFonts w:eastAsia="SimSun"/>
                <w:color w:val="000000" w:themeColor="text1"/>
                <w:highlight w:val="cyan"/>
                <w:lang w:val="es-ES"/>
              </w:rPr>
              <w:t>CPU</w:t>
            </w:r>
            <w:r w:rsidRPr="00E9179A">
              <w:rPr>
                <w:rFonts w:eastAsia="SimSun"/>
                <w:color w:val="000000" w:themeColor="text1"/>
                <w:highlight w:val="cyan"/>
              </w:rPr>
              <w:t>在</w:t>
            </w:r>
            <w:r w:rsidR="003D09C5" w:rsidRPr="00E9179A">
              <w:rPr>
                <w:rFonts w:eastAsia="SimSun"/>
                <w:color w:val="000000" w:themeColor="text1"/>
                <w:highlight w:val="cyan"/>
                <w:lang w:val="es-ES"/>
              </w:rPr>
              <w:t>Material</w:t>
            </w:r>
            <w:r w:rsidR="003D09C5" w:rsidRPr="00E9179A">
              <w:rPr>
                <w:rFonts w:eastAsia="SimSun"/>
                <w:color w:val="000000" w:themeColor="text1"/>
                <w:highlight w:val="cyan"/>
              </w:rPr>
              <w:t>表中的</w:t>
            </w:r>
            <w:r w:rsidR="003D09C5" w:rsidRPr="00E9179A">
              <w:rPr>
                <w:rFonts w:eastAsia="SimSun"/>
                <w:color w:val="000000" w:themeColor="text1"/>
                <w:highlight w:val="cyan"/>
                <w:lang w:val="es-ES"/>
              </w:rPr>
              <w:t>Status</w:t>
            </w:r>
            <w:r w:rsidR="003D09C5" w:rsidRPr="00E9179A">
              <w:rPr>
                <w:rFonts w:eastAsia="SimSun"/>
                <w:color w:val="000000" w:themeColor="text1"/>
                <w:highlight w:val="cyan"/>
              </w:rPr>
              <w:t>为</w:t>
            </w:r>
            <w:r w:rsidRPr="00E9179A">
              <w:rPr>
                <w:rFonts w:eastAsia="SimSun"/>
                <w:color w:val="000000" w:themeColor="text1"/>
                <w:highlight w:val="cyan"/>
                <w:lang w:val="es-ES"/>
              </w:rPr>
              <w:t>Dismantle</w:t>
            </w:r>
          </w:p>
          <w:p w:rsidR="003D09C5" w:rsidRPr="00E9179A" w:rsidRDefault="003D09C5" w:rsidP="004D680B">
            <w:pPr>
              <w:ind w:leftChars="100" w:left="210"/>
              <w:jc w:val="left"/>
              <w:rPr>
                <w:rFonts w:eastAsia="SimSun"/>
                <w:color w:val="000000" w:themeColor="text1"/>
                <w:highlight w:val="cyan"/>
                <w:lang w:val="es-ES"/>
              </w:rPr>
            </w:pPr>
            <w:r w:rsidRPr="00E9179A">
              <w:rPr>
                <w:rFonts w:eastAsia="SimSun"/>
                <w:color w:val="000000" w:themeColor="text1"/>
                <w:highlight w:val="cyan"/>
                <w:lang w:val="es-ES"/>
              </w:rPr>
              <w:t>S</w:t>
            </w:r>
            <w:r w:rsidR="00C26DEB" w:rsidRPr="00E9179A">
              <w:rPr>
                <w:rFonts w:eastAsia="SimSun"/>
                <w:color w:val="000000" w:themeColor="text1"/>
                <w:highlight w:val="cyan"/>
                <w:lang w:val="es-ES"/>
              </w:rPr>
              <w:t>elect  @Old</w:t>
            </w:r>
            <w:r w:rsidR="009E32A9" w:rsidRPr="00E9179A">
              <w:rPr>
                <w:rFonts w:eastAsia="SimSun"/>
                <w:color w:val="000000" w:themeColor="text1"/>
                <w:highlight w:val="cyan"/>
                <w:lang w:val="es-ES"/>
              </w:rPr>
              <w:t>CT</w:t>
            </w:r>
            <w:r w:rsidRPr="00E9179A">
              <w:rPr>
                <w:rFonts w:eastAsia="SimSun"/>
                <w:color w:val="000000" w:themeColor="text1"/>
                <w:highlight w:val="cyan"/>
                <w:lang w:val="es-ES"/>
              </w:rPr>
              <w:t>=PartSn  from Product_Part where CheckITemType=’CPU ’ and  ProductID=</w:t>
            </w:r>
            <w:r w:rsidR="004D680B" w:rsidRPr="00E9179A">
              <w:rPr>
                <w:color w:val="000000" w:themeColor="text1"/>
                <w:highlight w:val="cyan"/>
                <w:lang w:val="es-ES" w:eastAsia="zh-TW"/>
              </w:rPr>
              <w:t>@</w:t>
            </w:r>
            <w:r w:rsidR="004D680B" w:rsidRPr="00E9179A">
              <w:rPr>
                <w:rFonts w:eastAsia="SimSun"/>
                <w:color w:val="000000" w:themeColor="text1"/>
                <w:highlight w:val="cyan"/>
                <w:lang w:val="es-ES"/>
              </w:rPr>
              <w:t>ProductID</w:t>
            </w:r>
            <w:r w:rsidRPr="00E9179A">
              <w:rPr>
                <w:rFonts w:eastAsia="SimSun"/>
                <w:color w:val="000000" w:themeColor="text1"/>
                <w:highlight w:val="cyan"/>
                <w:lang w:val="es-ES"/>
              </w:rPr>
              <w:t xml:space="preserve">  </w:t>
            </w:r>
          </w:p>
          <w:p w:rsidR="007629F7" w:rsidRPr="00E9179A" w:rsidRDefault="007629F7" w:rsidP="004D680B">
            <w:pPr>
              <w:ind w:leftChars="100" w:left="210"/>
              <w:jc w:val="left"/>
              <w:rPr>
                <w:color w:val="000000" w:themeColor="text1"/>
                <w:highlight w:val="cyan"/>
                <w:lang w:eastAsia="zh-TW"/>
              </w:rPr>
            </w:pPr>
          </w:p>
          <w:p w:rsidR="00987C4A" w:rsidRDefault="003D09C5" w:rsidP="004D680B">
            <w:pPr>
              <w:ind w:leftChars="100" w:left="210"/>
              <w:jc w:val="left"/>
              <w:rPr>
                <w:color w:val="000000" w:themeColor="text1"/>
                <w:highlight w:val="cyan"/>
                <w:lang w:eastAsia="zh-TW"/>
              </w:rPr>
            </w:pPr>
            <w:r w:rsidRPr="00E9179A">
              <w:rPr>
                <w:rFonts w:eastAsia="SimSun"/>
                <w:color w:val="000000" w:themeColor="text1"/>
                <w:highlight w:val="cyan"/>
              </w:rPr>
              <w:t xml:space="preserve">Update  Material  </w:t>
            </w:r>
          </w:p>
          <w:p w:rsidR="00987C4A" w:rsidRDefault="003D09C5" w:rsidP="004D680B">
            <w:pPr>
              <w:ind w:leftChars="100" w:left="210"/>
              <w:jc w:val="left"/>
              <w:rPr>
                <w:color w:val="000000" w:themeColor="text1"/>
                <w:highlight w:val="cyan"/>
                <w:lang w:eastAsia="zh-TW"/>
              </w:rPr>
            </w:pPr>
            <w:r w:rsidRPr="00E9179A">
              <w:rPr>
                <w:rFonts w:eastAsia="SimSun"/>
                <w:color w:val="000000" w:themeColor="text1"/>
                <w:highlight w:val="cyan"/>
              </w:rPr>
              <w:t>Set Status=’</w:t>
            </w:r>
            <w:r w:rsidR="00C26DEB" w:rsidRPr="00E9179A">
              <w:rPr>
                <w:rFonts w:eastAsia="SimSun"/>
                <w:color w:val="000000" w:themeColor="text1"/>
                <w:highlight w:val="cyan"/>
              </w:rPr>
              <w:t>Dismantle</w:t>
            </w:r>
            <w:r w:rsidRPr="00E9179A">
              <w:rPr>
                <w:rFonts w:eastAsia="SimSun"/>
                <w:color w:val="000000" w:themeColor="text1"/>
                <w:highlight w:val="cyan"/>
              </w:rPr>
              <w:t>’</w:t>
            </w:r>
            <w:r w:rsidR="00673F9D" w:rsidRPr="00E9179A">
              <w:rPr>
                <w:rFonts w:eastAsia="SimSun"/>
                <w:color w:val="000000" w:themeColor="text1"/>
                <w:highlight w:val="cyan"/>
              </w:rPr>
              <w:t xml:space="preserve">, </w:t>
            </w:r>
          </w:p>
          <w:p w:rsidR="00987C4A" w:rsidRPr="00987C4A" w:rsidRDefault="00987C4A" w:rsidP="00987C4A">
            <w:pPr>
              <w:ind w:leftChars="100" w:left="210" w:firstLineChars="150" w:firstLine="315"/>
              <w:jc w:val="left"/>
              <w:rPr>
                <w:color w:val="000000" w:themeColor="text1"/>
                <w:highlight w:val="cyan"/>
                <w:lang w:eastAsia="zh-TW"/>
              </w:rPr>
            </w:pPr>
            <w:proofErr w:type="spellStart"/>
            <w:r>
              <w:rPr>
                <w:rFonts w:hint="eastAsia"/>
                <w:color w:val="000000" w:themeColor="text1"/>
                <w:highlight w:val="cyan"/>
                <w:lang w:eastAsia="zh-TW"/>
              </w:rPr>
              <w:t>PreStatus</w:t>
            </w:r>
            <w:proofErr w:type="spellEnd"/>
            <w:r w:rsidRPr="00E9179A">
              <w:rPr>
                <w:rFonts w:eastAsia="SimSun"/>
                <w:color w:val="000000" w:themeColor="text1"/>
                <w:highlight w:val="cyan"/>
              </w:rPr>
              <w:t>=</w:t>
            </w:r>
            <w:r w:rsidRPr="00EC1693">
              <w:rPr>
                <w:color w:val="000000" w:themeColor="text1"/>
                <w:highlight w:val="cyan"/>
                <w:lang w:val="es-ES" w:eastAsia="zh-TW"/>
              </w:rPr>
              <w:t xml:space="preserve"> CPUCT curre</w:t>
            </w:r>
            <w:r w:rsidRPr="00EC1693">
              <w:rPr>
                <w:rFonts w:hint="eastAsia"/>
                <w:color w:val="000000" w:themeColor="text1"/>
                <w:highlight w:val="cyan"/>
                <w:lang w:val="es-ES" w:eastAsia="zh-TW"/>
              </w:rPr>
              <w:t>nt</w:t>
            </w:r>
            <w:r w:rsidRPr="00EC1693">
              <w:rPr>
                <w:color w:val="000000" w:themeColor="text1"/>
                <w:highlight w:val="cyan"/>
                <w:lang w:val="es-ES" w:eastAsia="zh-TW"/>
              </w:rPr>
              <w:t xml:space="preserve"> status</w:t>
            </w:r>
            <w:r>
              <w:rPr>
                <w:rFonts w:hint="eastAsia"/>
                <w:color w:val="000000" w:themeColor="text1"/>
                <w:highlight w:val="cyan"/>
                <w:lang w:val="es-ES" w:eastAsia="zh-TW"/>
              </w:rPr>
              <w:t>,</w:t>
            </w:r>
          </w:p>
          <w:p w:rsidR="00987C4A" w:rsidRDefault="00673F9D" w:rsidP="00987C4A">
            <w:pPr>
              <w:ind w:leftChars="100" w:left="210" w:firstLineChars="150" w:firstLine="315"/>
              <w:jc w:val="left"/>
              <w:rPr>
                <w:color w:val="000000" w:themeColor="text1"/>
                <w:highlight w:val="cyan"/>
                <w:lang w:eastAsia="zh-TW"/>
              </w:rPr>
            </w:pPr>
            <w:proofErr w:type="spellStart"/>
            <w:r w:rsidRPr="00E9179A">
              <w:rPr>
                <w:rFonts w:eastAsia="SimSun"/>
                <w:color w:val="000000" w:themeColor="text1"/>
                <w:highlight w:val="cyan"/>
              </w:rPr>
              <w:t>Udt</w:t>
            </w:r>
            <w:proofErr w:type="spellEnd"/>
            <w:r w:rsidRPr="00E9179A">
              <w:rPr>
                <w:rFonts w:eastAsia="SimSun"/>
                <w:color w:val="000000" w:themeColor="text1"/>
                <w:highlight w:val="cyan"/>
              </w:rPr>
              <w:t>=Current time</w:t>
            </w:r>
            <w:r w:rsidR="003D09C5" w:rsidRPr="00E9179A">
              <w:rPr>
                <w:rFonts w:eastAsia="SimSun"/>
                <w:color w:val="000000" w:themeColor="text1"/>
                <w:highlight w:val="cyan"/>
              </w:rPr>
              <w:t xml:space="preserve">  </w:t>
            </w:r>
          </w:p>
          <w:p w:rsidR="003D09C5" w:rsidRPr="00E9179A" w:rsidRDefault="003D09C5" w:rsidP="00987C4A">
            <w:pPr>
              <w:ind w:firstLineChars="100" w:firstLine="210"/>
              <w:jc w:val="left"/>
              <w:rPr>
                <w:color w:val="000000" w:themeColor="text1"/>
                <w:highlight w:val="cyan"/>
                <w:lang w:val="es-ES" w:eastAsia="zh-TW"/>
              </w:rPr>
            </w:pPr>
            <w:r w:rsidRPr="00E9179A">
              <w:rPr>
                <w:rFonts w:eastAsia="SimSun"/>
                <w:color w:val="000000" w:themeColor="text1"/>
                <w:highlight w:val="cyan"/>
              </w:rPr>
              <w:t xml:space="preserve">where </w:t>
            </w:r>
            <w:proofErr w:type="spellStart"/>
            <w:r w:rsidRPr="00E9179A">
              <w:rPr>
                <w:rFonts w:eastAsia="SimSun"/>
                <w:color w:val="000000" w:themeColor="text1"/>
                <w:highlight w:val="cyan"/>
              </w:rPr>
              <w:t>MaterialCT</w:t>
            </w:r>
            <w:proofErr w:type="spellEnd"/>
            <w:r w:rsidRPr="00E9179A">
              <w:rPr>
                <w:rFonts w:eastAsia="SimSun"/>
                <w:color w:val="000000" w:themeColor="text1"/>
                <w:highlight w:val="cyan"/>
              </w:rPr>
              <w:t>=</w:t>
            </w:r>
            <w:r w:rsidR="00C26DEB" w:rsidRPr="00E9179A">
              <w:rPr>
                <w:rFonts w:eastAsia="SimSun"/>
                <w:color w:val="000000" w:themeColor="text1"/>
                <w:highlight w:val="cyan"/>
                <w:lang w:val="es-ES"/>
              </w:rPr>
              <w:t>@Old</w:t>
            </w:r>
            <w:r w:rsidR="009E32A9" w:rsidRPr="00E9179A">
              <w:rPr>
                <w:rFonts w:eastAsia="SimSun"/>
                <w:color w:val="000000" w:themeColor="text1"/>
                <w:highlight w:val="cyan"/>
                <w:lang w:val="es-ES"/>
              </w:rPr>
              <w:t>CT</w:t>
            </w:r>
          </w:p>
          <w:p w:rsidR="007629F7" w:rsidRPr="00E9179A" w:rsidRDefault="007629F7" w:rsidP="004D680B">
            <w:pPr>
              <w:ind w:leftChars="100" w:left="210"/>
              <w:jc w:val="left"/>
              <w:rPr>
                <w:color w:val="000000" w:themeColor="text1"/>
                <w:highlight w:val="cyan"/>
                <w:lang w:val="es-ES" w:eastAsia="zh-TW"/>
              </w:rPr>
            </w:pPr>
          </w:p>
          <w:p w:rsidR="007629F7" w:rsidRPr="00E9179A" w:rsidRDefault="007629F7" w:rsidP="004D680B">
            <w:pPr>
              <w:ind w:leftChars="100" w:left="210"/>
              <w:jc w:val="left"/>
              <w:rPr>
                <w:color w:val="000000" w:themeColor="text1"/>
                <w:highlight w:val="cyan"/>
                <w:lang w:val="es-ES" w:eastAsia="zh-TW"/>
              </w:rPr>
            </w:pPr>
            <w:r w:rsidRPr="00E9179A">
              <w:rPr>
                <w:color w:val="000000" w:themeColor="text1"/>
                <w:highlight w:val="cyan"/>
                <w:lang w:val="es-ES" w:eastAsia="zh-TW"/>
              </w:rPr>
              <w:t>Insert MaterialLog</w:t>
            </w:r>
          </w:p>
          <w:p w:rsidR="007629F7" w:rsidRPr="00E9179A" w:rsidRDefault="007629F7" w:rsidP="007629F7">
            <w:pPr>
              <w:jc w:val="left"/>
              <w:rPr>
                <w:color w:val="000000" w:themeColor="text1"/>
                <w:highlight w:val="cyan"/>
                <w:lang w:val="es-ES" w:eastAsia="zh-TW"/>
              </w:rPr>
            </w:pPr>
            <w:r w:rsidRPr="00E9179A">
              <w:rPr>
                <w:color w:val="000000" w:themeColor="text1"/>
                <w:highlight w:val="cyan"/>
                <w:lang w:val="es-ES" w:eastAsia="zh-TW"/>
              </w:rPr>
              <w:t xml:space="preserve">     MaterialCT</w:t>
            </w:r>
            <w:r w:rsidRPr="00E9179A" w:rsidDel="00BC5CC8">
              <w:rPr>
                <w:color w:val="000000" w:themeColor="text1"/>
                <w:highlight w:val="cyan"/>
                <w:lang w:val="es-ES" w:eastAsia="zh-TW"/>
              </w:rPr>
              <w:t xml:space="preserve"> </w:t>
            </w:r>
            <w:r w:rsidRPr="00E9179A">
              <w:rPr>
                <w:color w:val="000000" w:themeColor="text1"/>
                <w:highlight w:val="cyan"/>
                <w:lang w:val="es-ES" w:eastAsia="zh-TW"/>
              </w:rPr>
              <w:t>-</w:t>
            </w:r>
            <w:r w:rsidRPr="00E9179A">
              <w:rPr>
                <w:rFonts w:eastAsia="SimSun"/>
                <w:color w:val="000000" w:themeColor="text1"/>
                <w:highlight w:val="cyan"/>
                <w:lang w:val="es-ES"/>
              </w:rPr>
              <w:t>@OldCT</w:t>
            </w:r>
          </w:p>
          <w:p w:rsidR="007629F7" w:rsidRPr="00E9179A" w:rsidRDefault="007629F7" w:rsidP="007629F7">
            <w:pPr>
              <w:pStyle w:val="ab"/>
              <w:ind w:left="570" w:firstLineChars="0" w:firstLine="0"/>
              <w:jc w:val="left"/>
              <w:rPr>
                <w:color w:val="000000" w:themeColor="text1"/>
                <w:highlight w:val="cyan"/>
                <w:lang w:val="es-ES" w:eastAsia="zh-TW"/>
              </w:rPr>
            </w:pPr>
            <w:r w:rsidRPr="00E9179A">
              <w:rPr>
                <w:color w:val="000000" w:themeColor="text1"/>
                <w:highlight w:val="cyan"/>
                <w:lang w:val="es-ES" w:eastAsia="zh-TW"/>
              </w:rPr>
              <w:t>Action</w:t>
            </w:r>
            <w:r w:rsidRPr="00E9179A" w:rsidDel="00BC5CC8">
              <w:rPr>
                <w:color w:val="000000" w:themeColor="text1"/>
                <w:highlight w:val="cyan"/>
                <w:lang w:val="es-ES" w:eastAsia="zh-TW"/>
              </w:rPr>
              <w:t xml:space="preserve"> </w:t>
            </w:r>
            <w:r w:rsidRPr="00E9179A">
              <w:rPr>
                <w:color w:val="000000" w:themeColor="text1"/>
                <w:highlight w:val="cyan"/>
                <w:lang w:val="es-ES" w:eastAsia="zh-TW"/>
              </w:rPr>
              <w:t>-‘Change Key Parts’</w:t>
            </w:r>
          </w:p>
          <w:p w:rsidR="007629F7" w:rsidRPr="00E9179A" w:rsidRDefault="007629F7" w:rsidP="007629F7">
            <w:pPr>
              <w:ind w:leftChars="100" w:left="210"/>
              <w:jc w:val="left"/>
              <w:rPr>
                <w:color w:val="000000" w:themeColor="text1"/>
                <w:highlight w:val="cyan"/>
                <w:lang w:val="es-ES" w:eastAsia="zh-TW"/>
              </w:rPr>
            </w:pPr>
            <w:r w:rsidRPr="00E9179A">
              <w:rPr>
                <w:color w:val="000000" w:themeColor="text1"/>
                <w:highlight w:val="cyan"/>
                <w:lang w:val="es-ES" w:eastAsia="zh-TW"/>
              </w:rPr>
              <w:t xml:space="preserve">   PreStatus</w:t>
            </w:r>
            <w:r w:rsidRPr="00E9179A" w:rsidDel="00BC5CC8">
              <w:rPr>
                <w:color w:val="000000" w:themeColor="text1"/>
                <w:highlight w:val="cyan"/>
                <w:lang w:val="es-ES" w:eastAsia="zh-TW"/>
              </w:rPr>
              <w:t xml:space="preserve"> </w:t>
            </w:r>
            <w:r w:rsidRPr="00E9179A">
              <w:rPr>
                <w:color w:val="000000" w:themeColor="text1"/>
                <w:highlight w:val="cyan"/>
                <w:lang w:val="es-ES" w:eastAsia="zh-TW"/>
              </w:rPr>
              <w:t>-</w:t>
            </w:r>
            <w:r w:rsidR="00EC1693" w:rsidRPr="00EC1693">
              <w:rPr>
                <w:color w:val="000000" w:themeColor="text1"/>
                <w:highlight w:val="cyan"/>
                <w:lang w:val="es-ES" w:eastAsia="zh-TW"/>
              </w:rPr>
              <w:t xml:space="preserve"> CPUCT curre</w:t>
            </w:r>
            <w:r w:rsidR="00EC1693" w:rsidRPr="00EC1693">
              <w:rPr>
                <w:rFonts w:hint="eastAsia"/>
                <w:color w:val="000000" w:themeColor="text1"/>
                <w:highlight w:val="cyan"/>
                <w:lang w:val="es-ES" w:eastAsia="zh-TW"/>
              </w:rPr>
              <w:t>nt</w:t>
            </w:r>
            <w:r w:rsidR="00EC1693" w:rsidRPr="00EC1693">
              <w:rPr>
                <w:color w:val="000000" w:themeColor="text1"/>
                <w:highlight w:val="cyan"/>
                <w:lang w:val="es-ES" w:eastAsia="zh-TW"/>
              </w:rPr>
              <w:t xml:space="preserve"> status</w:t>
            </w:r>
          </w:p>
          <w:p w:rsidR="007629F7" w:rsidRPr="00E9179A" w:rsidRDefault="007629F7" w:rsidP="007629F7">
            <w:pPr>
              <w:ind w:leftChars="100" w:left="210"/>
              <w:jc w:val="left"/>
              <w:rPr>
                <w:color w:val="000000" w:themeColor="text1"/>
                <w:highlight w:val="cyan"/>
                <w:lang w:val="es-ES" w:eastAsia="zh-TW"/>
              </w:rPr>
            </w:pPr>
            <w:r w:rsidRPr="00E9179A">
              <w:rPr>
                <w:color w:val="000000" w:themeColor="text1"/>
                <w:highlight w:val="cyan"/>
                <w:lang w:val="es-ES" w:eastAsia="zh-TW"/>
              </w:rPr>
              <w:t xml:space="preserve">   Status -‘Dismantle’</w:t>
            </w:r>
          </w:p>
          <w:p w:rsidR="007629F7" w:rsidRPr="00E9179A" w:rsidRDefault="007629F7" w:rsidP="007629F7">
            <w:pPr>
              <w:ind w:leftChars="100" w:left="210"/>
              <w:jc w:val="left"/>
              <w:rPr>
                <w:color w:val="000000" w:themeColor="text1"/>
                <w:highlight w:val="cyan"/>
                <w:lang w:val="es-ES" w:eastAsia="zh-TW"/>
              </w:rPr>
            </w:pPr>
            <w:r w:rsidRPr="00E9179A">
              <w:rPr>
                <w:color w:val="000000" w:themeColor="text1"/>
                <w:highlight w:val="cyan"/>
                <w:lang w:val="es-ES" w:eastAsia="zh-TW"/>
              </w:rPr>
              <w:t xml:space="preserve">   Stage -’FA’</w:t>
            </w:r>
          </w:p>
          <w:p w:rsidR="007629F7" w:rsidRPr="00E9179A" w:rsidRDefault="007629F7" w:rsidP="007629F7">
            <w:pPr>
              <w:ind w:leftChars="100" w:left="210"/>
              <w:jc w:val="left"/>
              <w:rPr>
                <w:color w:val="000000" w:themeColor="text1"/>
                <w:highlight w:val="cyan"/>
                <w:lang w:val="es-ES" w:eastAsia="zh-TW"/>
              </w:rPr>
            </w:pPr>
            <w:r w:rsidRPr="00E9179A">
              <w:rPr>
                <w:color w:val="000000" w:themeColor="text1"/>
                <w:highlight w:val="cyan"/>
                <w:lang w:val="es-ES" w:eastAsia="zh-TW"/>
              </w:rPr>
              <w:lastRenderedPageBreak/>
              <w:t xml:space="preserve">   Editor -(from UI)</w:t>
            </w:r>
          </w:p>
          <w:p w:rsidR="007629F7" w:rsidRPr="00E9179A" w:rsidRDefault="007629F7" w:rsidP="007629F7">
            <w:pPr>
              <w:ind w:leftChars="100" w:left="210"/>
              <w:jc w:val="left"/>
              <w:rPr>
                <w:color w:val="000000" w:themeColor="text1"/>
                <w:highlight w:val="cyan"/>
                <w:lang w:val="es-ES" w:eastAsia="zh-TW"/>
              </w:rPr>
            </w:pPr>
            <w:r w:rsidRPr="00E9179A">
              <w:rPr>
                <w:color w:val="000000" w:themeColor="text1"/>
                <w:highlight w:val="cyan"/>
                <w:lang w:val="es-ES" w:eastAsia="zh-TW"/>
              </w:rPr>
              <w:t xml:space="preserve">   Cdt – Current Time</w:t>
            </w:r>
          </w:p>
          <w:p w:rsidR="00C26DEB" w:rsidRPr="00E9179A" w:rsidRDefault="00C26DEB" w:rsidP="00C26DEB">
            <w:pPr>
              <w:rPr>
                <w:rFonts w:eastAsia="SimSun" w:cs="Courier New"/>
                <w:noProof/>
                <w:kern w:val="0"/>
                <w:sz w:val="22"/>
                <w:highlight w:val="cyan"/>
                <w:lang w:val="es-ES"/>
              </w:rPr>
            </w:pPr>
            <w:r w:rsidRPr="00E9179A">
              <w:rPr>
                <w:rFonts w:eastAsia="SimSun" w:cs="Courier New"/>
                <w:noProof/>
                <w:kern w:val="0"/>
                <w:sz w:val="22"/>
                <w:highlight w:val="cyan"/>
                <w:lang w:val="es-ES"/>
              </w:rPr>
              <w:t>b.</w:t>
            </w:r>
            <w:r w:rsidRPr="00E9179A">
              <w:rPr>
                <w:rFonts w:eastAsia="SimSun" w:hAnsi="Courier New" w:cs="Courier New"/>
                <w:noProof/>
                <w:kern w:val="0"/>
                <w:sz w:val="22"/>
                <w:highlight w:val="cyan"/>
                <w:lang w:val="es-ES"/>
              </w:rPr>
              <w:t>保存</w:t>
            </w:r>
            <w:r w:rsidRPr="00E9179A">
              <w:rPr>
                <w:rFonts w:eastAsia="SimSun" w:cs="Courier New"/>
                <w:noProof/>
                <w:kern w:val="0"/>
                <w:sz w:val="22"/>
                <w:highlight w:val="cyan"/>
                <w:lang w:val="es-ES"/>
              </w:rPr>
              <w:t>ProdID</w:t>
            </w:r>
            <w:r w:rsidRPr="00E9179A">
              <w:rPr>
                <w:rFonts w:eastAsia="SimSun" w:hAnsi="Courier New" w:cs="Courier New"/>
                <w:noProof/>
                <w:kern w:val="0"/>
                <w:sz w:val="22"/>
                <w:highlight w:val="cyan"/>
                <w:lang w:val="es-ES"/>
              </w:rPr>
              <w:t>和</w:t>
            </w:r>
            <w:r w:rsidRPr="00E9179A">
              <w:rPr>
                <w:rFonts w:eastAsia="SimSun" w:cs="Courier New"/>
                <w:noProof/>
                <w:kern w:val="0"/>
                <w:sz w:val="22"/>
                <w:highlight w:val="cyan"/>
                <w:lang w:val="es-ES"/>
              </w:rPr>
              <w:t>vendor CT</w:t>
            </w:r>
            <w:r w:rsidRPr="00E9179A">
              <w:rPr>
                <w:rFonts w:eastAsia="SimSun" w:hAnsi="Courier New" w:cs="Courier New"/>
                <w:noProof/>
                <w:kern w:val="0"/>
                <w:sz w:val="22"/>
                <w:highlight w:val="cyan"/>
                <w:lang w:val="es-ES"/>
              </w:rPr>
              <w:t>的新绑定关系</w:t>
            </w:r>
            <w:r w:rsidR="005F551A" w:rsidRPr="00E9179A">
              <w:rPr>
                <w:rFonts w:eastAsia="SimSun" w:hAnsi="Courier New" w:cs="Courier New"/>
                <w:noProof/>
                <w:kern w:val="0"/>
                <w:sz w:val="22"/>
                <w:highlight w:val="cyan"/>
                <w:lang w:val="es-ES"/>
              </w:rPr>
              <w:t>外</w:t>
            </w:r>
            <w:r w:rsidRPr="00E9179A">
              <w:rPr>
                <w:rFonts w:eastAsia="SimSun" w:hAnsi="Courier New" w:cs="Courier New"/>
                <w:noProof/>
                <w:kern w:val="0"/>
                <w:sz w:val="22"/>
                <w:highlight w:val="cyan"/>
                <w:lang w:val="es-ES"/>
              </w:rPr>
              <w:t>还需更改</w:t>
            </w:r>
            <w:r w:rsidRPr="00E9179A">
              <w:rPr>
                <w:rFonts w:eastAsia="SimSun" w:cs="Courier New"/>
                <w:noProof/>
                <w:kern w:val="0"/>
                <w:sz w:val="22"/>
                <w:highlight w:val="cyan"/>
                <w:lang w:val="es-ES"/>
              </w:rPr>
              <w:t>CPU</w:t>
            </w:r>
            <w:r w:rsidRPr="00E9179A">
              <w:rPr>
                <w:rFonts w:eastAsia="SimSun" w:hAnsi="Courier New" w:cs="Courier New"/>
                <w:noProof/>
                <w:kern w:val="0"/>
                <w:sz w:val="22"/>
                <w:highlight w:val="cyan"/>
                <w:lang w:val="es-ES"/>
              </w:rPr>
              <w:t>在</w:t>
            </w:r>
            <w:r w:rsidRPr="00E9179A">
              <w:rPr>
                <w:rFonts w:eastAsia="SimSun" w:cs="Courier New"/>
                <w:noProof/>
                <w:kern w:val="0"/>
                <w:sz w:val="22"/>
                <w:highlight w:val="cyan"/>
                <w:lang w:val="es-ES"/>
              </w:rPr>
              <w:t>Material</w:t>
            </w:r>
            <w:r w:rsidRPr="00E9179A">
              <w:rPr>
                <w:rFonts w:eastAsia="SimSun" w:hAnsi="Courier New" w:cs="Courier New"/>
                <w:noProof/>
                <w:kern w:val="0"/>
                <w:sz w:val="22"/>
                <w:highlight w:val="cyan"/>
                <w:lang w:val="es-ES"/>
              </w:rPr>
              <w:t>表中的</w:t>
            </w:r>
            <w:r w:rsidRPr="00E9179A">
              <w:rPr>
                <w:rFonts w:eastAsia="SimSun" w:cs="Courier New"/>
                <w:noProof/>
                <w:kern w:val="0"/>
                <w:sz w:val="22"/>
                <w:highlight w:val="cyan"/>
                <w:lang w:val="es-ES"/>
              </w:rPr>
              <w:t>Status</w:t>
            </w:r>
            <w:r w:rsidRPr="00E9179A">
              <w:rPr>
                <w:rFonts w:eastAsia="SimSun" w:hAnsi="Courier New" w:cs="Courier New"/>
                <w:noProof/>
                <w:kern w:val="0"/>
                <w:sz w:val="22"/>
                <w:highlight w:val="cyan"/>
                <w:lang w:val="es-ES"/>
              </w:rPr>
              <w:t>为</w:t>
            </w:r>
            <w:r w:rsidRPr="00E9179A">
              <w:rPr>
                <w:rFonts w:eastAsia="SimSun" w:cs="Courier New"/>
                <w:noProof/>
                <w:kern w:val="0"/>
                <w:sz w:val="22"/>
                <w:highlight w:val="cyan"/>
                <w:lang w:val="es-ES"/>
              </w:rPr>
              <w:t>Assembly</w:t>
            </w:r>
          </w:p>
          <w:p w:rsidR="00987C4A" w:rsidRDefault="00C26DEB" w:rsidP="00EA2AD8">
            <w:pPr>
              <w:rPr>
                <w:color w:val="000000" w:themeColor="text1"/>
                <w:highlight w:val="cyan"/>
                <w:lang w:eastAsia="zh-TW"/>
              </w:rPr>
            </w:pPr>
            <w:r w:rsidRPr="00E9179A">
              <w:rPr>
                <w:rFonts w:eastAsia="SimSun" w:cs="Courier New"/>
                <w:noProof/>
                <w:kern w:val="0"/>
                <w:sz w:val="22"/>
                <w:highlight w:val="cyan"/>
                <w:lang w:val="es-ES"/>
              </w:rPr>
              <w:t xml:space="preserve">Update </w:t>
            </w:r>
            <w:r w:rsidRPr="00E9179A">
              <w:rPr>
                <w:rFonts w:eastAsia="SimSun"/>
                <w:color w:val="000000" w:themeColor="text1"/>
                <w:highlight w:val="cyan"/>
              </w:rPr>
              <w:t xml:space="preserve">Material  </w:t>
            </w:r>
          </w:p>
          <w:p w:rsidR="00987C4A" w:rsidRDefault="00C26DEB" w:rsidP="00EA2AD8">
            <w:pPr>
              <w:rPr>
                <w:color w:val="000000" w:themeColor="text1"/>
                <w:highlight w:val="cyan"/>
                <w:lang w:eastAsia="zh-TW"/>
              </w:rPr>
            </w:pPr>
            <w:r w:rsidRPr="00E9179A">
              <w:rPr>
                <w:rFonts w:eastAsia="SimSun"/>
                <w:color w:val="000000" w:themeColor="text1"/>
                <w:highlight w:val="cyan"/>
              </w:rPr>
              <w:t>set Status=’Assembly’,</w:t>
            </w:r>
          </w:p>
          <w:p w:rsidR="00987C4A" w:rsidRPr="00987C4A" w:rsidRDefault="00987C4A" w:rsidP="00987C4A">
            <w:pPr>
              <w:jc w:val="left"/>
              <w:rPr>
                <w:color w:val="000000" w:themeColor="text1"/>
                <w:highlight w:val="cyan"/>
                <w:lang w:eastAsia="zh-TW"/>
              </w:rPr>
            </w:pPr>
            <w:r>
              <w:rPr>
                <w:rFonts w:hint="eastAsia"/>
                <w:color w:val="000000" w:themeColor="text1"/>
                <w:highlight w:val="cyan"/>
                <w:lang w:eastAsia="zh-TW"/>
              </w:rPr>
              <w:t xml:space="preserve">   </w:t>
            </w:r>
            <w:proofErr w:type="spellStart"/>
            <w:r>
              <w:rPr>
                <w:rFonts w:hint="eastAsia"/>
                <w:color w:val="000000" w:themeColor="text1"/>
                <w:highlight w:val="cyan"/>
                <w:lang w:eastAsia="zh-TW"/>
              </w:rPr>
              <w:t>PreStatus</w:t>
            </w:r>
            <w:proofErr w:type="spellEnd"/>
            <w:r w:rsidRPr="00E9179A">
              <w:rPr>
                <w:rFonts w:eastAsia="SimSun"/>
                <w:color w:val="000000" w:themeColor="text1"/>
                <w:highlight w:val="cyan"/>
              </w:rPr>
              <w:t>=</w:t>
            </w:r>
            <w:r w:rsidRPr="00EC1693">
              <w:rPr>
                <w:color w:val="000000" w:themeColor="text1"/>
                <w:highlight w:val="cyan"/>
                <w:lang w:val="es-ES" w:eastAsia="zh-TW"/>
              </w:rPr>
              <w:t xml:space="preserve"> CPUCT curre</w:t>
            </w:r>
            <w:r w:rsidRPr="00EC1693">
              <w:rPr>
                <w:rFonts w:hint="eastAsia"/>
                <w:color w:val="000000" w:themeColor="text1"/>
                <w:highlight w:val="cyan"/>
                <w:lang w:val="es-ES" w:eastAsia="zh-TW"/>
              </w:rPr>
              <w:t>nt</w:t>
            </w:r>
            <w:r w:rsidRPr="00EC1693">
              <w:rPr>
                <w:color w:val="000000" w:themeColor="text1"/>
                <w:highlight w:val="cyan"/>
                <w:lang w:val="es-ES" w:eastAsia="zh-TW"/>
              </w:rPr>
              <w:t xml:space="preserve"> status</w:t>
            </w:r>
            <w:r>
              <w:rPr>
                <w:rFonts w:hint="eastAsia"/>
                <w:color w:val="000000" w:themeColor="text1"/>
                <w:highlight w:val="cyan"/>
                <w:lang w:val="es-ES" w:eastAsia="zh-TW"/>
              </w:rPr>
              <w:t>,</w:t>
            </w:r>
          </w:p>
          <w:p w:rsidR="00987C4A" w:rsidRDefault="00C26DEB" w:rsidP="00987C4A">
            <w:pPr>
              <w:ind w:firstLineChars="150" w:firstLine="315"/>
              <w:rPr>
                <w:color w:val="000000" w:themeColor="text1"/>
                <w:highlight w:val="cyan"/>
                <w:lang w:eastAsia="zh-TW"/>
              </w:rPr>
            </w:pPr>
            <w:proofErr w:type="spellStart"/>
            <w:r w:rsidRPr="00E9179A">
              <w:rPr>
                <w:rFonts w:eastAsia="SimSun"/>
                <w:color w:val="000000" w:themeColor="text1"/>
                <w:highlight w:val="cyan"/>
              </w:rPr>
              <w:t>Udt</w:t>
            </w:r>
            <w:proofErr w:type="spellEnd"/>
            <w:r w:rsidRPr="00E9179A">
              <w:rPr>
                <w:rFonts w:eastAsia="SimSun"/>
                <w:color w:val="000000" w:themeColor="text1"/>
                <w:highlight w:val="cyan"/>
              </w:rPr>
              <w:t>=’</w:t>
            </w:r>
            <w:r w:rsidR="009E32A9" w:rsidRPr="00E9179A">
              <w:rPr>
                <w:rFonts w:eastAsia="SimSun"/>
                <w:color w:val="000000" w:themeColor="text1"/>
                <w:highlight w:val="cyan"/>
              </w:rPr>
              <w:t>Current time</w:t>
            </w:r>
            <w:r w:rsidRPr="00E9179A">
              <w:rPr>
                <w:rFonts w:eastAsia="SimSun"/>
                <w:color w:val="000000" w:themeColor="text1"/>
                <w:highlight w:val="cyan"/>
              </w:rPr>
              <w:t>’</w:t>
            </w:r>
            <w:r w:rsidR="009E32A9" w:rsidRPr="00E9179A">
              <w:rPr>
                <w:rFonts w:eastAsia="SimSun"/>
                <w:color w:val="000000" w:themeColor="text1"/>
                <w:highlight w:val="cyan"/>
              </w:rPr>
              <w:t xml:space="preserve"> </w:t>
            </w:r>
          </w:p>
          <w:p w:rsidR="00C26DEB" w:rsidRPr="00E9179A" w:rsidRDefault="009E32A9" w:rsidP="00987C4A">
            <w:pPr>
              <w:rPr>
                <w:rFonts w:eastAsia="SimSun" w:cs="Courier New"/>
                <w:noProof/>
                <w:kern w:val="0"/>
                <w:sz w:val="22"/>
                <w:lang w:val="es-ES"/>
              </w:rPr>
            </w:pPr>
            <w:r w:rsidRPr="00E9179A">
              <w:rPr>
                <w:rFonts w:eastAsia="SimSun"/>
                <w:color w:val="000000" w:themeColor="text1"/>
                <w:highlight w:val="cyan"/>
              </w:rPr>
              <w:t>where Material=@</w:t>
            </w:r>
            <w:proofErr w:type="spellStart"/>
            <w:r w:rsidRPr="00E9179A">
              <w:rPr>
                <w:rFonts w:eastAsia="SimSun"/>
                <w:color w:val="000000" w:themeColor="text1"/>
                <w:highlight w:val="cyan"/>
              </w:rPr>
              <w:t>NewCT</w:t>
            </w:r>
            <w:proofErr w:type="spellEnd"/>
          </w:p>
          <w:p w:rsidR="00EA2AD8" w:rsidRPr="00E9179A" w:rsidRDefault="00EA2AD8" w:rsidP="00EA2AD8">
            <w:pPr>
              <w:rPr>
                <w:rFonts w:cs="Courier New"/>
                <w:noProof/>
                <w:kern w:val="0"/>
                <w:sz w:val="22"/>
                <w:lang w:val="es-ES" w:eastAsia="zh-TW"/>
              </w:rPr>
            </w:pPr>
          </w:p>
          <w:p w:rsidR="007629F7" w:rsidRPr="00E9179A" w:rsidRDefault="007629F7" w:rsidP="007629F7">
            <w:pPr>
              <w:ind w:leftChars="100" w:left="210"/>
              <w:jc w:val="left"/>
              <w:rPr>
                <w:color w:val="000000" w:themeColor="text1"/>
                <w:highlight w:val="cyan"/>
                <w:lang w:val="es-ES" w:eastAsia="zh-TW"/>
              </w:rPr>
            </w:pPr>
            <w:r w:rsidRPr="00E9179A">
              <w:rPr>
                <w:color w:val="000000" w:themeColor="text1"/>
                <w:highlight w:val="cyan"/>
                <w:lang w:val="es-ES" w:eastAsia="zh-TW"/>
              </w:rPr>
              <w:t>Insert MaterialLog</w:t>
            </w:r>
          </w:p>
          <w:p w:rsidR="007629F7" w:rsidRPr="00E9179A" w:rsidRDefault="007629F7" w:rsidP="007629F7">
            <w:pPr>
              <w:jc w:val="left"/>
              <w:rPr>
                <w:color w:val="000000" w:themeColor="text1"/>
                <w:highlight w:val="cyan"/>
                <w:lang w:val="es-ES" w:eastAsia="zh-TW"/>
              </w:rPr>
            </w:pPr>
            <w:r w:rsidRPr="00E9179A">
              <w:rPr>
                <w:color w:val="000000" w:themeColor="text1"/>
                <w:highlight w:val="cyan"/>
                <w:lang w:val="es-ES" w:eastAsia="zh-TW"/>
              </w:rPr>
              <w:t xml:space="preserve">     MaterialCT</w:t>
            </w:r>
            <w:r w:rsidRPr="00E9179A" w:rsidDel="00BC5CC8">
              <w:rPr>
                <w:color w:val="000000" w:themeColor="text1"/>
                <w:highlight w:val="cyan"/>
                <w:lang w:val="es-ES" w:eastAsia="zh-TW"/>
              </w:rPr>
              <w:t xml:space="preserve"> </w:t>
            </w:r>
            <w:r w:rsidRPr="00E9179A">
              <w:rPr>
                <w:color w:val="000000" w:themeColor="text1"/>
                <w:highlight w:val="cyan"/>
                <w:lang w:val="es-ES" w:eastAsia="zh-TW"/>
              </w:rPr>
              <w:t>-</w:t>
            </w:r>
            <w:r w:rsidRPr="00E9179A">
              <w:rPr>
                <w:rFonts w:eastAsia="SimSun"/>
                <w:color w:val="000000" w:themeColor="text1"/>
                <w:highlight w:val="cyan"/>
                <w:lang w:val="es-ES"/>
              </w:rPr>
              <w:t>@</w:t>
            </w:r>
            <w:r w:rsidRPr="00E9179A">
              <w:rPr>
                <w:rFonts w:eastAsia="SimSun"/>
                <w:color w:val="000000" w:themeColor="text1"/>
                <w:highlight w:val="cyan"/>
              </w:rPr>
              <w:t xml:space="preserve"> </w:t>
            </w:r>
            <w:proofErr w:type="spellStart"/>
            <w:r w:rsidRPr="00E9179A">
              <w:rPr>
                <w:rFonts w:eastAsia="SimSun"/>
                <w:color w:val="000000" w:themeColor="text1"/>
                <w:highlight w:val="cyan"/>
              </w:rPr>
              <w:t>NewCT</w:t>
            </w:r>
            <w:proofErr w:type="spellEnd"/>
          </w:p>
          <w:p w:rsidR="007629F7" w:rsidRPr="00E9179A" w:rsidRDefault="007629F7" w:rsidP="007629F7">
            <w:pPr>
              <w:pStyle w:val="ab"/>
              <w:ind w:left="570" w:firstLineChars="0" w:firstLine="0"/>
              <w:jc w:val="left"/>
              <w:rPr>
                <w:color w:val="000000" w:themeColor="text1"/>
                <w:highlight w:val="cyan"/>
                <w:lang w:val="es-ES" w:eastAsia="zh-TW"/>
              </w:rPr>
            </w:pPr>
            <w:r w:rsidRPr="00E9179A">
              <w:rPr>
                <w:color w:val="000000" w:themeColor="text1"/>
                <w:highlight w:val="cyan"/>
                <w:lang w:val="es-ES" w:eastAsia="zh-TW"/>
              </w:rPr>
              <w:t>Action</w:t>
            </w:r>
            <w:r w:rsidRPr="00E9179A" w:rsidDel="00BC5CC8">
              <w:rPr>
                <w:color w:val="000000" w:themeColor="text1"/>
                <w:highlight w:val="cyan"/>
                <w:lang w:val="es-ES" w:eastAsia="zh-TW"/>
              </w:rPr>
              <w:t xml:space="preserve"> </w:t>
            </w:r>
            <w:r w:rsidRPr="00E9179A">
              <w:rPr>
                <w:color w:val="000000" w:themeColor="text1"/>
                <w:highlight w:val="cyan"/>
                <w:lang w:val="es-ES" w:eastAsia="zh-TW"/>
              </w:rPr>
              <w:t>-‘Change Key Parts’</w:t>
            </w:r>
          </w:p>
          <w:p w:rsidR="007629F7" w:rsidRPr="00E9179A" w:rsidRDefault="007629F7" w:rsidP="007629F7">
            <w:pPr>
              <w:ind w:leftChars="100" w:left="210"/>
              <w:jc w:val="left"/>
              <w:rPr>
                <w:color w:val="000000" w:themeColor="text1"/>
                <w:highlight w:val="cyan"/>
                <w:lang w:val="es-ES" w:eastAsia="zh-TW"/>
              </w:rPr>
            </w:pPr>
            <w:r w:rsidRPr="00E9179A">
              <w:rPr>
                <w:color w:val="000000" w:themeColor="text1"/>
                <w:highlight w:val="cyan"/>
                <w:lang w:val="es-ES" w:eastAsia="zh-TW"/>
              </w:rPr>
              <w:t xml:space="preserve">   PreStatus</w:t>
            </w:r>
            <w:r w:rsidRPr="00E9179A" w:rsidDel="00BC5CC8">
              <w:rPr>
                <w:color w:val="000000" w:themeColor="text1"/>
                <w:highlight w:val="cyan"/>
                <w:lang w:val="es-ES" w:eastAsia="zh-TW"/>
              </w:rPr>
              <w:t xml:space="preserve"> </w:t>
            </w:r>
            <w:r w:rsidRPr="00E9179A">
              <w:rPr>
                <w:color w:val="000000" w:themeColor="text1"/>
                <w:highlight w:val="cyan"/>
                <w:lang w:val="es-ES" w:eastAsia="zh-TW"/>
              </w:rPr>
              <w:t>-</w:t>
            </w:r>
            <w:r w:rsidR="00EC1693" w:rsidRPr="00EC1693">
              <w:rPr>
                <w:color w:val="000000" w:themeColor="text1"/>
                <w:highlight w:val="cyan"/>
                <w:lang w:val="es-ES" w:eastAsia="zh-TW"/>
              </w:rPr>
              <w:t xml:space="preserve"> CPUCT curre</w:t>
            </w:r>
            <w:r w:rsidR="00EC1693" w:rsidRPr="00EC1693">
              <w:rPr>
                <w:rFonts w:hint="eastAsia"/>
                <w:color w:val="000000" w:themeColor="text1"/>
                <w:highlight w:val="cyan"/>
                <w:lang w:val="es-ES" w:eastAsia="zh-TW"/>
              </w:rPr>
              <w:t>nt</w:t>
            </w:r>
            <w:r w:rsidR="00EC1693" w:rsidRPr="00EC1693">
              <w:rPr>
                <w:color w:val="000000" w:themeColor="text1"/>
                <w:highlight w:val="cyan"/>
                <w:lang w:val="es-ES" w:eastAsia="zh-TW"/>
              </w:rPr>
              <w:t xml:space="preserve"> status</w:t>
            </w:r>
          </w:p>
          <w:p w:rsidR="007629F7" w:rsidRPr="00E9179A" w:rsidRDefault="007629F7" w:rsidP="007629F7">
            <w:pPr>
              <w:ind w:leftChars="100" w:left="210"/>
              <w:jc w:val="left"/>
              <w:rPr>
                <w:color w:val="000000" w:themeColor="text1"/>
                <w:highlight w:val="cyan"/>
                <w:lang w:val="es-ES" w:eastAsia="zh-TW"/>
              </w:rPr>
            </w:pPr>
            <w:r w:rsidRPr="00E9179A">
              <w:rPr>
                <w:color w:val="000000" w:themeColor="text1"/>
                <w:highlight w:val="cyan"/>
                <w:lang w:val="es-ES" w:eastAsia="zh-TW"/>
              </w:rPr>
              <w:t xml:space="preserve">   Status -‘’</w:t>
            </w:r>
          </w:p>
          <w:p w:rsidR="007629F7" w:rsidRPr="00E9179A" w:rsidRDefault="007629F7" w:rsidP="007629F7">
            <w:pPr>
              <w:ind w:leftChars="100" w:left="210"/>
              <w:jc w:val="left"/>
              <w:rPr>
                <w:color w:val="000000" w:themeColor="text1"/>
                <w:highlight w:val="cyan"/>
                <w:lang w:val="es-ES" w:eastAsia="zh-TW"/>
              </w:rPr>
            </w:pPr>
            <w:r w:rsidRPr="00E9179A">
              <w:rPr>
                <w:color w:val="000000" w:themeColor="text1"/>
                <w:highlight w:val="cyan"/>
                <w:lang w:val="es-ES" w:eastAsia="zh-TW"/>
              </w:rPr>
              <w:t xml:space="preserve">   Stage -’FA’</w:t>
            </w:r>
          </w:p>
          <w:p w:rsidR="007629F7" w:rsidRPr="00E9179A" w:rsidRDefault="007629F7" w:rsidP="007629F7">
            <w:pPr>
              <w:ind w:leftChars="100" w:left="210"/>
              <w:jc w:val="left"/>
              <w:rPr>
                <w:color w:val="000000" w:themeColor="text1"/>
                <w:highlight w:val="cyan"/>
                <w:lang w:val="es-ES" w:eastAsia="zh-TW"/>
              </w:rPr>
            </w:pPr>
            <w:r w:rsidRPr="00E9179A">
              <w:rPr>
                <w:color w:val="000000" w:themeColor="text1"/>
                <w:highlight w:val="cyan"/>
                <w:lang w:val="es-ES" w:eastAsia="zh-TW"/>
              </w:rPr>
              <w:t xml:space="preserve">   Editor -(from UI)</w:t>
            </w:r>
          </w:p>
          <w:p w:rsidR="007629F7" w:rsidRPr="00E9179A" w:rsidRDefault="007629F7" w:rsidP="007629F7">
            <w:pPr>
              <w:ind w:leftChars="100" w:left="210"/>
              <w:jc w:val="left"/>
              <w:rPr>
                <w:color w:val="000000" w:themeColor="text1"/>
                <w:highlight w:val="cyan"/>
                <w:lang w:val="es-ES" w:eastAsia="zh-TW"/>
              </w:rPr>
            </w:pPr>
            <w:r w:rsidRPr="00E9179A">
              <w:rPr>
                <w:color w:val="000000" w:themeColor="text1"/>
                <w:highlight w:val="cyan"/>
                <w:lang w:val="es-ES" w:eastAsia="zh-TW"/>
              </w:rPr>
              <w:t xml:space="preserve">   Cdt – Current Time</w:t>
            </w:r>
          </w:p>
          <w:p w:rsidR="003D09C5" w:rsidRDefault="003D09C5" w:rsidP="00125A7B">
            <w:pPr>
              <w:ind w:firstLineChars="950" w:firstLine="209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</w:p>
          <w:p w:rsidR="00C8431B" w:rsidRPr="00E00BA4" w:rsidRDefault="00C8431B" w:rsidP="00C8431B">
            <w:pP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2013-3-22 Add</w:t>
            </w:r>
          </w:p>
          <w:p w:rsidR="00CC01AA" w:rsidRPr="00E00BA4" w:rsidRDefault="00C8431B" w:rsidP="00467971">
            <w:pP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当</w:t>
            </w: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KP</w:t>
            </w: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为</w:t>
            </w:r>
            <w:r w:rsidRPr="00E00BA4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MB</w:t>
            </w:r>
            <w:r w:rsidRPr="00E00BA4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时，</w:t>
            </w:r>
          </w:p>
          <w:p w:rsidR="00A44318" w:rsidRPr="00E00BA4" w:rsidRDefault="00A44318" w:rsidP="00A44318">
            <w:pPr>
              <w:pStyle w:val="ab"/>
              <w:numPr>
                <w:ilvl w:val="0"/>
                <w:numId w:val="25"/>
              </w:numPr>
              <w:ind w:firstLineChars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绑定</w:t>
            </w: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ProdID</w:t>
            </w: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和</w:t>
            </w: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MB</w:t>
            </w:r>
          </w:p>
          <w:p w:rsidR="00A44318" w:rsidRPr="00E00BA4" w:rsidRDefault="00A44318" w:rsidP="00A44318">
            <w:pPr>
              <w:ind w:firstLineChars="150" w:firstLine="330"/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</w:pPr>
            <w:r w:rsidRPr="00E00BA4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Product.PCBID=mb sn#</w:t>
            </w:r>
          </w:p>
          <w:p w:rsidR="00A44318" w:rsidRPr="00E00BA4" w:rsidRDefault="00A44318" w:rsidP="00A44318">
            <w:pPr>
              <w:ind w:firstLineChars="150" w:firstLine="33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E00BA4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并从</w:t>
            </w:r>
            <w:r w:rsidRPr="00E00BA4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PCB</w:t>
            </w:r>
            <w:r w:rsidRPr="00E00BA4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表中得到以下信息写入</w:t>
            </w:r>
            <w:r w:rsidRPr="00E00BA4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Product</w:t>
            </w:r>
            <w:r w:rsidRPr="00E00BA4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表：</w:t>
            </w:r>
            <w:r w:rsidRPr="00E00BA4">
              <w:rPr>
                <w:lang w:val="es-ES"/>
              </w:rPr>
              <w:t xml:space="preserve"> </w:t>
            </w:r>
            <w:r w:rsidRPr="00E00BA4"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  <w:t>PCBModel</w:t>
            </w:r>
            <w:r w:rsidRPr="00E00BA4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,</w:t>
            </w:r>
            <w:r w:rsidRPr="00E00BA4">
              <w:rPr>
                <w:lang w:val="es-ES"/>
              </w:rPr>
              <w:t xml:space="preserve"> </w:t>
            </w:r>
            <w:r w:rsidRPr="00E00BA4"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  <w:t>MAC</w:t>
            </w:r>
            <w:r w:rsidRPr="00E00BA4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,</w:t>
            </w:r>
            <w:r w:rsidRPr="00E00BA4">
              <w:rPr>
                <w:lang w:val="es-ES"/>
              </w:rPr>
              <w:t xml:space="preserve">  </w:t>
            </w:r>
            <w:r w:rsidRPr="00E00BA4"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  <w:t>MBECR</w:t>
            </w:r>
            <w:r w:rsidRPr="00E00BA4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,</w:t>
            </w:r>
            <w:r w:rsidRPr="00E00BA4">
              <w:rPr>
                <w:lang w:val="es-ES"/>
              </w:rPr>
              <w:t xml:space="preserve"> </w:t>
            </w:r>
            <w:r w:rsidRPr="00E00BA4"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  <w:t>CVSN</w:t>
            </w:r>
          </w:p>
          <w:p w:rsidR="001333CA" w:rsidRPr="00E00BA4" w:rsidRDefault="001333CA" w:rsidP="001333CA">
            <w:pPr>
              <w:rPr>
                <w:rFonts w:ascii="SimSun" w:eastAsia="SimSun" w:hAnsi="SimSun" w:cs="SimSun"/>
                <w:noProof/>
                <w:kern w:val="0"/>
                <w:sz w:val="22"/>
                <w:lang w:val="es-ES"/>
              </w:rPr>
            </w:pPr>
            <w:r w:rsidRPr="00E00BA4">
              <w:rPr>
                <w:rFonts w:ascii="SimSun" w:eastAsia="SimSun" w:hAnsi="SimSun" w:cs="SimSun" w:hint="eastAsia"/>
                <w:noProof/>
                <w:kern w:val="0"/>
                <w:sz w:val="22"/>
                <w:lang w:val="es-ES"/>
              </w:rPr>
              <w:t xml:space="preserve">  </w:t>
            </w:r>
          </w:p>
          <w:p w:rsidR="00A44318" w:rsidRPr="00E00BA4" w:rsidRDefault="001333CA" w:rsidP="001333CA">
            <w:pPr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</w:pPr>
            <w:r w:rsidRPr="00E00BA4">
              <w:rPr>
                <w:rFonts w:ascii="SimSun" w:eastAsia="SimSun" w:hAnsi="SimSun" w:cs="SimSun" w:hint="eastAsia"/>
                <w:noProof/>
                <w:kern w:val="0"/>
                <w:sz w:val="22"/>
                <w:lang w:val="es-ES"/>
              </w:rPr>
              <w:t xml:space="preserve">   1.</w:t>
            </w:r>
            <w:r w:rsidR="00AF0CB0" w:rsidRPr="00E00BA4">
              <w:rPr>
                <w:rFonts w:ascii="SimSun" w:eastAsia="SimSun" w:hAnsi="SimSun" w:cs="SimSun" w:hint="eastAsia"/>
                <w:noProof/>
                <w:kern w:val="0"/>
                <w:sz w:val="22"/>
                <w:lang w:val="es-ES"/>
              </w:rPr>
              <w:t>MB</w:t>
            </w:r>
            <w:r w:rsidR="00A44318"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 </w:t>
            </w:r>
            <w:r w:rsidR="00A44318" w:rsidRPr="00E00BA4">
              <w:rPr>
                <w:rFonts w:ascii="SimSun" w:eastAsia="SimSun" w:hAnsi="SimSun" w:cs="SimSun" w:hint="eastAsia"/>
                <w:noProof/>
                <w:kern w:val="0"/>
                <w:sz w:val="22"/>
                <w:lang w:val="es-ES"/>
              </w:rPr>
              <w:t>的</w:t>
            </w:r>
            <w:r w:rsidR="00A44318"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PCA..</w:t>
            </w:r>
            <w:r w:rsidR="00A44318" w:rsidRPr="00E00BA4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PCBStatus.Station</w:t>
            </w:r>
            <w:r w:rsidR="00A44318"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 = 32</w:t>
            </w:r>
          </w:p>
          <w:p w:rsidR="00A44318" w:rsidRPr="00E00BA4" w:rsidRDefault="00A44318" w:rsidP="00A44318">
            <w:pPr>
              <w:ind w:firstLineChars="150" w:firstLine="330"/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E00BA4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记录</w:t>
            </w:r>
            <w:r w:rsidRPr="00E00BA4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MB Log</w:t>
            </w: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 </w:t>
            </w:r>
            <w:r w:rsidRPr="00E00BA4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 xml:space="preserve"> Insert </w:t>
            </w: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PCA..</w:t>
            </w:r>
            <w:r w:rsidRPr="00E00BA4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 xml:space="preserve">PCBLog   </w:t>
            </w:r>
            <w:r w:rsidRPr="00E00BA4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WC=32</w:t>
            </w:r>
          </w:p>
          <w:p w:rsidR="00A44318" w:rsidRPr="00E00BA4" w:rsidRDefault="001333CA" w:rsidP="001333CA">
            <w:pPr>
              <w:pStyle w:val="ab"/>
              <w:ind w:left="36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2.</w:t>
            </w:r>
            <w:r w:rsidR="00A44318" w:rsidRPr="00E00BA4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将</w:t>
            </w:r>
            <w:r w:rsidR="00A44318" w:rsidRPr="00E00BA4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MB</w:t>
            </w:r>
            <w:r w:rsidR="00A44318" w:rsidRPr="00E00BA4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相关信息写入</w:t>
            </w:r>
            <w:r w:rsidR="00A44318" w:rsidRPr="00E00BA4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Product</w:t>
            </w:r>
            <w:r w:rsidR="00A44318" w:rsidRPr="00E00BA4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表和</w:t>
            </w:r>
            <w:r w:rsidR="00A44318" w:rsidRPr="00E00BA4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ProductInfo:</w:t>
            </w:r>
          </w:p>
          <w:p w:rsidR="00AF0CB0" w:rsidRPr="00E00BA4" w:rsidRDefault="00AF0CB0" w:rsidP="001333CA">
            <w:pPr>
              <w:pStyle w:val="ab"/>
              <w:ind w:left="36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Product</w:t>
            </w: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表：</w:t>
            </w:r>
          </w:p>
          <w:p w:rsidR="00A44318" w:rsidRPr="00E00BA4" w:rsidRDefault="00A44318" w:rsidP="00A44318">
            <w:pPr>
              <w:pStyle w:val="ab"/>
              <w:ind w:left="360" w:firstLineChars="0" w:firstLine="0"/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</w:pPr>
            <w:r w:rsidRPr="00E00BA4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Product.</w:t>
            </w:r>
            <w:r w:rsidRPr="00E00BA4"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  <w:t>PCB</w:t>
            </w:r>
            <w:r w:rsidRPr="00E00BA4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ID=</w:t>
            </w: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PCA..</w:t>
            </w:r>
            <w:r w:rsidRPr="00E00BA4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PCB.PCBNo</w:t>
            </w:r>
          </w:p>
          <w:p w:rsidR="00A44318" w:rsidRPr="00E00BA4" w:rsidRDefault="00A44318" w:rsidP="00A44318">
            <w:pPr>
              <w:pStyle w:val="ab"/>
              <w:ind w:left="360" w:firstLineChars="0" w:firstLine="0"/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</w:pPr>
            <w:r w:rsidRPr="00E00BA4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Product.</w:t>
            </w:r>
            <w:r w:rsidRPr="00E00BA4"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  <w:t>PCBModel</w:t>
            </w:r>
            <w:r w:rsidRPr="00E00BA4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=</w:t>
            </w: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PCA..</w:t>
            </w:r>
            <w:r w:rsidRPr="00E00BA4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PCB.PCBModelID</w:t>
            </w:r>
          </w:p>
          <w:p w:rsidR="00A44318" w:rsidRPr="00E00BA4" w:rsidRDefault="00A44318" w:rsidP="00A44318">
            <w:pPr>
              <w:pStyle w:val="ab"/>
              <w:ind w:left="360" w:firstLineChars="0" w:firstLine="0"/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</w:pPr>
            <w:r w:rsidRPr="00E00BA4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Product.</w:t>
            </w:r>
            <w:r w:rsidRPr="00E00BA4">
              <w:rPr>
                <w:lang w:val="es-ES"/>
              </w:rPr>
              <w:t xml:space="preserve"> </w:t>
            </w:r>
            <w:r w:rsidRPr="00E00BA4"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  <w:t>MAC</w:t>
            </w:r>
            <w:r w:rsidRPr="00E00BA4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 xml:space="preserve"> =</w:t>
            </w: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PCA..</w:t>
            </w:r>
            <w:r w:rsidRPr="00E00BA4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PCB.</w:t>
            </w:r>
            <w:r w:rsidRPr="00E00BA4">
              <w:rPr>
                <w:lang w:val="es-ES"/>
              </w:rPr>
              <w:t xml:space="preserve"> </w:t>
            </w:r>
            <w:r w:rsidRPr="00E00BA4"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  <w:t>MAC</w:t>
            </w:r>
          </w:p>
          <w:p w:rsidR="00A44318" w:rsidRPr="00E00BA4" w:rsidRDefault="00A44318" w:rsidP="00A44318">
            <w:pPr>
              <w:pStyle w:val="ab"/>
              <w:ind w:left="360" w:firstLineChars="0" w:firstLine="0"/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</w:pPr>
            <w:r w:rsidRPr="00E00BA4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Product.</w:t>
            </w:r>
            <w:r w:rsidRPr="00E00BA4">
              <w:rPr>
                <w:lang w:val="es-ES"/>
              </w:rPr>
              <w:t xml:space="preserve"> </w:t>
            </w:r>
            <w:r w:rsidRPr="00E00BA4"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  <w:t>UUID</w:t>
            </w:r>
            <w:r w:rsidRPr="00E00BA4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 xml:space="preserve"> =</w:t>
            </w: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PCA..</w:t>
            </w:r>
            <w:r w:rsidRPr="00E00BA4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PCB.</w:t>
            </w:r>
            <w:r w:rsidRPr="00E00BA4">
              <w:rPr>
                <w:lang w:val="es-ES"/>
              </w:rPr>
              <w:t xml:space="preserve"> </w:t>
            </w:r>
            <w:r w:rsidRPr="00E00BA4"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  <w:t>UUID</w:t>
            </w:r>
          </w:p>
          <w:p w:rsidR="00A44318" w:rsidRPr="00E00BA4" w:rsidRDefault="00A44318" w:rsidP="00A44318">
            <w:pPr>
              <w:pStyle w:val="ab"/>
              <w:ind w:left="36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E00BA4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Product.</w:t>
            </w:r>
            <w:r w:rsidRPr="00E00BA4">
              <w:rPr>
                <w:lang w:val="es-ES"/>
              </w:rPr>
              <w:t xml:space="preserve"> </w:t>
            </w:r>
            <w:r w:rsidRPr="00E00BA4"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  <w:t>MBECR</w:t>
            </w:r>
            <w:r w:rsidRPr="00E00BA4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 xml:space="preserve"> =</w:t>
            </w: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PCA..</w:t>
            </w:r>
            <w:r w:rsidRPr="00E00BA4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PCB.</w:t>
            </w:r>
            <w:r w:rsidRPr="00E00BA4">
              <w:rPr>
                <w:lang w:val="es-ES"/>
              </w:rPr>
              <w:t xml:space="preserve"> </w:t>
            </w:r>
            <w:r w:rsidRPr="00E00BA4"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  <w:t>ECR</w:t>
            </w:r>
          </w:p>
          <w:p w:rsidR="00A44318" w:rsidRPr="00E00BA4" w:rsidRDefault="00A44318" w:rsidP="00A44318">
            <w:pPr>
              <w:ind w:leftChars="200" w:left="525" w:hangingChars="50" w:hanging="105"/>
              <w:jc w:val="left"/>
              <w:rPr>
                <w:rFonts w:ascii="Times New Roman" w:eastAsia="SimSun" w:hAnsi="Times New Roman" w:cs="Times New Roman"/>
                <w:color w:val="FF0000"/>
                <w:lang w:val="es-ES"/>
              </w:rPr>
            </w:pPr>
            <w:r w:rsidRPr="00E00BA4">
              <w:rPr>
                <w:rFonts w:ascii="Times New Roman" w:eastAsia="SimSun" w:hAnsi="Times New Roman" w:cs="Times New Roman" w:hint="eastAsia"/>
                <w:color w:val="FF0000"/>
                <w:lang w:val="es-ES"/>
              </w:rPr>
              <w:t>IF(PCA..PCB.</w:t>
            </w:r>
            <w:r w:rsidRPr="00E00BA4">
              <w:rPr>
                <w:rFonts w:ascii="Times New Roman" w:eastAsia="SimSun" w:hAnsi="Times New Roman" w:cs="Times New Roman"/>
                <w:color w:val="FF0000"/>
                <w:lang w:val="es-ES"/>
              </w:rPr>
              <w:t xml:space="preserve"> CVSN</w:t>
            </w:r>
            <w:r w:rsidRPr="00E00BA4">
              <w:rPr>
                <w:rFonts w:ascii="Times New Roman" w:eastAsia="SimSun" w:hAnsi="Times New Roman" w:cs="Times New Roman" w:hint="eastAsia"/>
                <w:color w:val="FF0000"/>
                <w:lang w:val="es-ES"/>
              </w:rPr>
              <w:t xml:space="preserve"> is not null  and PCA..PCB.</w:t>
            </w:r>
            <w:r w:rsidRPr="00E00BA4">
              <w:rPr>
                <w:rFonts w:ascii="Times New Roman" w:eastAsia="SimSun" w:hAnsi="Times New Roman" w:cs="Times New Roman"/>
                <w:color w:val="FF0000"/>
                <w:lang w:val="es-ES"/>
              </w:rPr>
              <w:t xml:space="preserve"> CVSN</w:t>
            </w:r>
            <w:r w:rsidRPr="00E00BA4">
              <w:rPr>
                <w:rFonts w:ascii="Times New Roman" w:eastAsia="SimSun" w:hAnsi="Times New Roman" w:cs="Times New Roman" w:hint="eastAsia"/>
                <w:color w:val="FF0000"/>
                <w:lang w:val="es-ES"/>
              </w:rPr>
              <w:t>&lt;&gt;</w:t>
            </w:r>
            <w:r w:rsidRPr="00E00BA4">
              <w:rPr>
                <w:rFonts w:ascii="Times New Roman" w:eastAsia="SimSun" w:hAnsi="Times New Roman" w:cs="Times New Roman"/>
                <w:color w:val="FF0000"/>
                <w:lang w:val="es-ES"/>
              </w:rPr>
              <w:t>’’</w:t>
            </w:r>
            <w:r w:rsidRPr="00E00BA4">
              <w:rPr>
                <w:rFonts w:ascii="Times New Roman" w:eastAsia="SimSun" w:hAnsi="Times New Roman" w:cs="Times New Roman" w:hint="eastAsia"/>
                <w:color w:val="FF0000"/>
                <w:lang w:val="es-ES"/>
              </w:rPr>
              <w:t>)</w:t>
            </w:r>
          </w:p>
          <w:p w:rsidR="00A44318" w:rsidRPr="00E00BA4" w:rsidRDefault="00A44318" w:rsidP="00A44318">
            <w:pPr>
              <w:pStyle w:val="ab"/>
              <w:ind w:left="360" w:firstLineChars="100" w:firstLine="220"/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E00BA4"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lang w:val="es-ES"/>
              </w:rPr>
              <w:t>B</w:t>
            </w:r>
            <w:r w:rsidRPr="00E00BA4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egin</w:t>
            </w:r>
          </w:p>
          <w:p w:rsidR="00A44318" w:rsidRPr="00E00BA4" w:rsidRDefault="00A44318" w:rsidP="00A44318">
            <w:pPr>
              <w:pStyle w:val="ab"/>
              <w:ind w:left="360" w:firstLineChars="150" w:firstLine="330"/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E00BA4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Product.</w:t>
            </w:r>
            <w:r w:rsidRPr="00E00BA4">
              <w:rPr>
                <w:color w:val="FF0000"/>
                <w:lang w:val="es-ES"/>
              </w:rPr>
              <w:t xml:space="preserve"> </w:t>
            </w:r>
            <w:r w:rsidRPr="00E00BA4"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  <w:t>CVSN</w:t>
            </w:r>
            <w:r w:rsidRPr="00E00BA4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 xml:space="preserve"> =</w:t>
            </w:r>
            <w:r w:rsidRPr="00E00BA4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PCA..</w:t>
            </w:r>
            <w:r w:rsidRPr="00E00BA4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PCB.</w:t>
            </w:r>
            <w:r w:rsidRPr="00E00BA4">
              <w:rPr>
                <w:color w:val="FF0000"/>
                <w:lang w:val="es-ES"/>
              </w:rPr>
              <w:t xml:space="preserve"> </w:t>
            </w:r>
            <w:r w:rsidRPr="00E00BA4"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  <w:t>CVSN</w:t>
            </w:r>
          </w:p>
          <w:p w:rsidR="00A44318" w:rsidRPr="00E00BA4" w:rsidRDefault="00A44318" w:rsidP="00A44318">
            <w:pPr>
              <w:ind w:firstLineChars="450" w:firstLine="990"/>
              <w:rPr>
                <w:rFonts w:asciiTheme="minorEastAsia" w:eastAsia="SimSun" w:hAnsiTheme="minorEastAsia" w:cs="Courier New"/>
                <w:noProof/>
                <w:color w:val="FF0000"/>
                <w:kern w:val="0"/>
                <w:sz w:val="22"/>
                <w:lang w:val="es-ES"/>
              </w:rPr>
            </w:pPr>
          </w:p>
          <w:p w:rsidR="00A44318" w:rsidRPr="00E00BA4" w:rsidRDefault="00A44318" w:rsidP="00A44318">
            <w:pPr>
              <w:ind w:firstLineChars="450" w:firstLine="990"/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E00BA4">
              <w:rPr>
                <w:rFonts w:asciiTheme="minorEastAsia" w:eastAsia="SimSun" w:hAnsiTheme="minorEastAsia" w:cs="Courier New" w:hint="eastAsia"/>
                <w:noProof/>
                <w:color w:val="FF0000"/>
                <w:kern w:val="0"/>
                <w:sz w:val="22"/>
                <w:lang w:val="es-ES"/>
              </w:rPr>
              <w:t xml:space="preserve">Update </w:t>
            </w:r>
            <w:r w:rsidRPr="00E00BA4">
              <w:rPr>
                <w:rFonts w:asciiTheme="minorEastAsia" w:hAnsiTheme="minorEastAsia" w:cs="Courier New" w:hint="eastAsia"/>
                <w:noProof/>
                <w:color w:val="FF0000"/>
                <w:kern w:val="0"/>
                <w:sz w:val="22"/>
                <w:lang w:val="es-ES"/>
              </w:rPr>
              <w:t xml:space="preserve"> Pro</w:t>
            </w:r>
            <w:r w:rsidRPr="00E00BA4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duct_Part</w:t>
            </w:r>
          </w:p>
          <w:p w:rsidR="00A44318" w:rsidRPr="00E00BA4" w:rsidRDefault="00A44318" w:rsidP="00A44318">
            <w:pPr>
              <w:ind w:leftChars="600" w:left="1260" w:firstLineChars="100" w:firstLine="220"/>
              <w:rPr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  <w:lang w:val="es-ES"/>
              </w:rPr>
            </w:pPr>
            <w:r w:rsidRPr="00E00BA4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PartSN=</w:t>
            </w:r>
            <w:r w:rsidRPr="00E00BA4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 xml:space="preserve"> PCA..</w:t>
            </w:r>
            <w:r w:rsidRPr="00E00BA4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PCB.</w:t>
            </w:r>
            <w:r w:rsidRPr="00E00BA4">
              <w:rPr>
                <w:color w:val="FF0000"/>
                <w:lang w:val="es-ES"/>
              </w:rPr>
              <w:t xml:space="preserve"> </w:t>
            </w:r>
            <w:r w:rsidRPr="00E00BA4"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  <w:t>CVSN</w:t>
            </w:r>
          </w:p>
          <w:p w:rsidR="00A44318" w:rsidRPr="00E00BA4" w:rsidRDefault="00A44318" w:rsidP="00A44318">
            <w:pPr>
              <w:ind w:leftChars="550" w:left="1355" w:hangingChars="100" w:hanging="200"/>
              <w:jc w:val="left"/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E00BA4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  <w:lang w:val="es-ES"/>
              </w:rPr>
              <w:t xml:space="preserve">Where </w:t>
            </w:r>
            <w:r w:rsidRPr="00E00BA4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CheckItemType=</w:t>
            </w:r>
            <w:r w:rsidRPr="00E00BA4"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lang w:val="es-ES"/>
              </w:rPr>
              <w:t>’</w:t>
            </w:r>
            <w:r w:rsidRPr="00E00BA4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CPU</w:t>
            </w:r>
            <w:r w:rsidRPr="00E00BA4"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lang w:val="es-ES"/>
              </w:rPr>
              <w:t>’</w:t>
            </w:r>
            <w:r w:rsidRPr="00E00BA4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 xml:space="preserve"> and </w:t>
            </w:r>
            <w:r w:rsidRPr="00E00BA4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lastRenderedPageBreak/>
              <w:t>ProductID=ProductID#</w:t>
            </w:r>
          </w:p>
          <w:p w:rsidR="00A44318" w:rsidRPr="00E00BA4" w:rsidRDefault="00A44318" w:rsidP="00A44318">
            <w:pPr>
              <w:pStyle w:val="ab"/>
              <w:ind w:left="360" w:firstLineChars="100" w:firstLine="210"/>
              <w:jc w:val="left"/>
              <w:rPr>
                <w:rFonts w:ascii="Times New Roman" w:eastAsia="SimSun" w:hAnsi="Times New Roman" w:cs="Times New Roman"/>
                <w:color w:val="FF0000"/>
                <w:lang w:val="es-ES"/>
              </w:rPr>
            </w:pPr>
            <w:r w:rsidRPr="00E00BA4">
              <w:rPr>
                <w:rFonts w:ascii="Times New Roman" w:eastAsia="SimSun" w:hAnsi="Times New Roman" w:cs="Times New Roman" w:hint="eastAsia"/>
                <w:color w:val="FF0000"/>
                <w:lang w:val="es-ES"/>
              </w:rPr>
              <w:t>End</w:t>
            </w:r>
          </w:p>
          <w:p w:rsidR="00A44318" w:rsidRPr="00E00BA4" w:rsidRDefault="00A44318" w:rsidP="00A44318">
            <w:pPr>
              <w:pStyle w:val="ab"/>
              <w:ind w:left="360"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 w:rsidRPr="00E00BA4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ProductInfo</w:t>
            </w:r>
            <w:r w:rsidRPr="00E00BA4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表</w:t>
            </w:r>
          </w:p>
          <w:p w:rsidR="00A44318" w:rsidRPr="00E00BA4" w:rsidRDefault="00A44318" w:rsidP="00A44318">
            <w:pPr>
              <w:pStyle w:val="ab"/>
              <w:ind w:left="360"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 w:rsidRPr="00E00BA4">
              <w:rPr>
                <w:rFonts w:ascii="Times New Roman" w:hAnsi="Times New Roman" w:cs="Times New Roman" w:hint="eastAsia"/>
                <w:lang w:val="es-ES"/>
              </w:rPr>
              <w:t>InfoType=</w:t>
            </w:r>
            <w:r w:rsidRPr="00E00BA4">
              <w:rPr>
                <w:rFonts w:ascii="Times New Roman" w:hAnsi="Times New Roman" w:cs="Times New Roman" w:hint="eastAsia"/>
                <w:lang w:val="es-ES"/>
              </w:rPr>
              <w:t>‘</w:t>
            </w:r>
            <w:r w:rsidRPr="00E00BA4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IECVER</w:t>
            </w:r>
            <w:r w:rsidRPr="00E00BA4">
              <w:rPr>
                <w:rFonts w:ascii="Times New Roman" w:hAnsi="Times New Roman" w:cs="Times New Roman" w:hint="eastAsia"/>
                <w:color w:val="FF0000"/>
                <w:lang w:val="es-ES"/>
              </w:rPr>
              <w:t>’</w:t>
            </w:r>
            <w:r w:rsidRPr="00E00BA4">
              <w:rPr>
                <w:rFonts w:ascii="Times New Roman" w:hAnsi="Times New Roman" w:cs="Times New Roman" w:hint="eastAsia"/>
                <w:lang w:val="es-ES"/>
              </w:rPr>
              <w:t xml:space="preserve"> </w:t>
            </w:r>
          </w:p>
          <w:p w:rsidR="00A44318" w:rsidRPr="00E00BA4" w:rsidRDefault="00A44318" w:rsidP="00A44318">
            <w:pPr>
              <w:pStyle w:val="ab"/>
              <w:ind w:left="360" w:firstLineChars="50" w:firstLine="105"/>
              <w:jc w:val="left"/>
              <w:rPr>
                <w:rFonts w:ascii="Times New Roman" w:hAnsi="Times New Roman" w:cs="Times New Roman"/>
                <w:lang w:val="es-ES"/>
              </w:rPr>
            </w:pPr>
            <w:r w:rsidRPr="00E00BA4">
              <w:rPr>
                <w:rFonts w:ascii="Times New Roman" w:hAnsi="Times New Roman" w:cs="Times New Roman" w:hint="eastAsia"/>
                <w:lang w:val="es-ES"/>
              </w:rPr>
              <w:t xml:space="preserve">InfoValue= </w:t>
            </w:r>
            <w:r w:rsidRPr="00E00BA4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PCB.</w:t>
            </w:r>
            <w:r w:rsidRPr="00E00BA4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IECVER</w:t>
            </w:r>
          </w:p>
          <w:p w:rsidR="00A44318" w:rsidRPr="00E00BA4" w:rsidRDefault="00A44318" w:rsidP="00A44318">
            <w:pPr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E00BA4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 xml:space="preserve">    </w:t>
            </w:r>
          </w:p>
          <w:p w:rsidR="00A44318" w:rsidRPr="00E00BA4" w:rsidRDefault="00A44318" w:rsidP="00A44318">
            <w:pPr>
              <w:pStyle w:val="ab"/>
              <w:ind w:left="360"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 w:rsidRPr="00E00BA4">
              <w:rPr>
                <w:rFonts w:ascii="Times New Roman" w:hAnsi="Times New Roman" w:cs="Times New Roman" w:hint="eastAsia"/>
                <w:lang w:val="es-ES"/>
              </w:rPr>
              <w:t>ValueType=</w:t>
            </w:r>
            <w:r w:rsidRPr="00E00BA4">
              <w:rPr>
                <w:rFonts w:ascii="Times New Roman" w:hAnsi="Times New Roman" w:cs="Times New Roman" w:hint="eastAsia"/>
                <w:lang w:val="es-ES"/>
              </w:rPr>
              <w:t>‘</w:t>
            </w:r>
            <w:r w:rsidRPr="00E00BA4">
              <w:rPr>
                <w:rFonts w:ascii="Times New Roman" w:hAnsi="Times New Roman" w:cs="Times New Roman"/>
                <w:lang w:val="es-ES"/>
              </w:rPr>
              <w:t>EEPROM</w:t>
            </w:r>
            <w:r w:rsidRPr="00E00BA4">
              <w:rPr>
                <w:rFonts w:ascii="Times New Roman" w:hAnsi="Times New Roman" w:cs="Times New Roman" w:hint="eastAsia"/>
                <w:lang w:val="es-ES"/>
              </w:rPr>
              <w:t>’</w:t>
            </w:r>
            <w:r w:rsidRPr="00E00BA4">
              <w:rPr>
                <w:rFonts w:ascii="Times New Roman" w:hAnsi="Times New Roman" w:cs="Times New Roman" w:hint="eastAsia"/>
                <w:lang w:val="es-ES"/>
              </w:rPr>
              <w:t xml:space="preserve"> </w:t>
            </w:r>
          </w:p>
          <w:p w:rsidR="00A44318" w:rsidRPr="00E00BA4" w:rsidRDefault="00A44318" w:rsidP="00A44318">
            <w:pPr>
              <w:pStyle w:val="ab"/>
              <w:ind w:left="360" w:firstLineChars="50" w:firstLine="105"/>
              <w:jc w:val="left"/>
              <w:rPr>
                <w:rFonts w:ascii="Courier New" w:hAnsi="Courier New" w:cs="Courier New"/>
                <w:noProof/>
                <w:kern w:val="0"/>
                <w:sz w:val="22"/>
              </w:rPr>
            </w:pPr>
            <w:r w:rsidRPr="00E00BA4">
              <w:rPr>
                <w:rFonts w:ascii="Times New Roman" w:hAnsi="Times New Roman" w:cs="Times New Roman" w:hint="eastAsia"/>
                <w:lang w:val="es-ES"/>
              </w:rPr>
              <w:t xml:space="preserve">InfoValue= </w:t>
            </w:r>
            <w:r w:rsidRPr="00E00BA4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PCBInfo.Value</w:t>
            </w:r>
            <w:r w:rsidRPr="00E00BA4">
              <w:rPr>
                <w:rFonts w:ascii="Courier New" w:hAnsi="Courier New" w:cs="Courier New"/>
                <w:noProof/>
                <w:kern w:val="0"/>
                <w:sz w:val="22"/>
              </w:rPr>
              <w:t>(</w:t>
            </w:r>
            <w:r w:rsidRPr="00E00BA4">
              <w:rPr>
                <w:rFonts w:ascii="Times New Roman" w:hAnsi="Times New Roman" w:cs="Times New Roman" w:hint="eastAsia"/>
                <w:lang w:val="es-ES"/>
              </w:rPr>
              <w:t>ValueType=</w:t>
            </w:r>
            <w:r w:rsidRPr="00E00BA4">
              <w:rPr>
                <w:rFonts w:ascii="Times New Roman" w:hAnsi="Times New Roman" w:cs="Times New Roman" w:hint="eastAsia"/>
                <w:lang w:val="es-ES"/>
              </w:rPr>
              <w:t>‘</w:t>
            </w:r>
            <w:r w:rsidRPr="00E00BA4">
              <w:rPr>
                <w:rFonts w:ascii="Times New Roman" w:hAnsi="Times New Roman" w:cs="Times New Roman"/>
                <w:lang w:val="es-ES"/>
              </w:rPr>
              <w:t>EEPROM</w:t>
            </w:r>
            <w:r w:rsidRPr="00E00BA4">
              <w:rPr>
                <w:rFonts w:ascii="Times New Roman" w:hAnsi="Times New Roman" w:cs="Times New Roman" w:hint="eastAsia"/>
                <w:lang w:val="es-ES"/>
              </w:rPr>
              <w:t>’</w:t>
            </w:r>
            <w:r w:rsidRPr="00E00BA4">
              <w:rPr>
                <w:rFonts w:ascii="Courier New" w:hAnsi="Courier New" w:cs="Courier New"/>
                <w:noProof/>
                <w:kern w:val="0"/>
                <w:sz w:val="22"/>
              </w:rPr>
              <w:t>)</w:t>
            </w:r>
          </w:p>
          <w:p w:rsidR="00A44318" w:rsidRPr="00E00BA4" w:rsidRDefault="00A44318" w:rsidP="00A44318">
            <w:pPr>
              <w:pStyle w:val="ab"/>
              <w:ind w:left="360" w:firstLineChars="50" w:firstLine="105"/>
              <w:jc w:val="left"/>
              <w:rPr>
                <w:rFonts w:ascii="Times New Roman" w:hAnsi="Times New Roman" w:cs="Times New Roman"/>
                <w:lang w:val="es-ES"/>
              </w:rPr>
            </w:pPr>
          </w:p>
          <w:p w:rsidR="00A44318" w:rsidRPr="00E00BA4" w:rsidRDefault="00A44318" w:rsidP="00A44318">
            <w:pPr>
              <w:ind w:firstLine="435"/>
              <w:rPr>
                <w:rFonts w:ascii="Times New Roman" w:hAnsi="Times New Roman" w:cs="Times New Roman"/>
                <w:lang w:val="es-ES"/>
              </w:rPr>
            </w:pPr>
            <w:r w:rsidRPr="00E00BA4">
              <w:rPr>
                <w:rFonts w:ascii="Times New Roman" w:hAnsi="Times New Roman" w:cs="Times New Roman"/>
                <w:lang w:val="es-ES"/>
              </w:rPr>
              <w:t>InfoType=’MBCT’</w:t>
            </w:r>
          </w:p>
          <w:p w:rsidR="00A44318" w:rsidRPr="00E00BA4" w:rsidRDefault="00A44318" w:rsidP="00A44318">
            <w:pPr>
              <w:pStyle w:val="ab"/>
              <w:ind w:left="360" w:firstLineChars="50" w:firstLine="105"/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</w:rPr>
            </w:pPr>
            <w:r w:rsidRPr="00E00BA4">
              <w:rPr>
                <w:rFonts w:ascii="Times New Roman" w:hAnsi="Times New Roman" w:cs="Times New Roman" w:hint="eastAsia"/>
                <w:lang w:val="es-ES"/>
              </w:rPr>
              <w:t xml:space="preserve">InfoValue= </w:t>
            </w:r>
            <w:r w:rsidRPr="00E00BA4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PCBInfo.Value</w:t>
            </w:r>
            <w:r w:rsidRPr="00E00BA4">
              <w:rPr>
                <w:rFonts w:ascii="Courier New" w:hAnsi="Courier New" w:cs="Courier New"/>
                <w:noProof/>
                <w:kern w:val="0"/>
                <w:sz w:val="22"/>
              </w:rPr>
              <w:t>(</w:t>
            </w:r>
            <w:r w:rsidRPr="00E00BA4">
              <w:rPr>
                <w:rFonts w:ascii="Times New Roman" w:hAnsi="Times New Roman" w:cs="Times New Roman" w:hint="eastAsia"/>
                <w:lang w:val="es-ES"/>
              </w:rPr>
              <w:t>ValueType=</w:t>
            </w:r>
            <w:r w:rsidRPr="00E00BA4">
              <w:rPr>
                <w:rFonts w:ascii="Times New Roman" w:hAnsi="Times New Roman" w:cs="Times New Roman" w:hint="eastAsia"/>
                <w:lang w:val="es-ES"/>
              </w:rPr>
              <w:t>‘</w:t>
            </w:r>
            <w:r w:rsidRPr="00E00BA4">
              <w:rPr>
                <w:rFonts w:ascii="Times New Roman" w:hAnsi="Times New Roman" w:cs="Times New Roman"/>
                <w:lang w:val="es-ES"/>
              </w:rPr>
              <w:t>MBCT’</w:t>
            </w:r>
            <w:r w:rsidRPr="00E00BA4">
              <w:rPr>
                <w:rFonts w:ascii="Courier New" w:hAnsi="Courier New" w:cs="Courier New"/>
                <w:noProof/>
                <w:kern w:val="0"/>
                <w:sz w:val="22"/>
              </w:rPr>
              <w:t>)</w:t>
            </w:r>
          </w:p>
          <w:p w:rsidR="00A44318" w:rsidRPr="00E00BA4" w:rsidRDefault="00A44318" w:rsidP="00A44318">
            <w:pPr>
              <w:pStyle w:val="ab"/>
              <w:ind w:left="360" w:firstLineChars="50" w:firstLine="110"/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</w:rPr>
            </w:pPr>
          </w:p>
          <w:p w:rsidR="00A44318" w:rsidRPr="00E00BA4" w:rsidRDefault="00A44318" w:rsidP="00A44318">
            <w:pPr>
              <w:ind w:firstLine="435"/>
              <w:rPr>
                <w:rFonts w:ascii="Times New Roman" w:hAnsi="Times New Roman" w:cs="Times New Roman"/>
                <w:color w:val="FF0000"/>
                <w:lang w:val="es-ES"/>
              </w:rPr>
            </w:pPr>
            <w:r w:rsidRPr="00E00BA4">
              <w:rPr>
                <w:rFonts w:ascii="Times New Roman" w:hAnsi="Times New Roman" w:cs="Times New Roman"/>
                <w:color w:val="FF0000"/>
                <w:lang w:val="es-ES"/>
              </w:rPr>
              <w:t>InfoType=’</w:t>
            </w:r>
            <w:r w:rsidRPr="00E00BA4">
              <w:rPr>
                <w:rFonts w:ascii="Times New Roman" w:eastAsia="SimSun" w:hAnsi="Times New Roman" w:cs="Times New Roman" w:hint="eastAsia"/>
                <w:color w:val="FF0000"/>
                <w:lang w:val="es-ES"/>
              </w:rPr>
              <w:t>DataCode</w:t>
            </w:r>
            <w:r w:rsidRPr="00E00BA4">
              <w:rPr>
                <w:rFonts w:ascii="Times New Roman" w:hAnsi="Times New Roman" w:cs="Times New Roman"/>
                <w:color w:val="FF0000"/>
                <w:lang w:val="es-ES"/>
              </w:rPr>
              <w:t>’</w:t>
            </w:r>
          </w:p>
          <w:p w:rsidR="00A44318" w:rsidRPr="0070100E" w:rsidRDefault="00A44318" w:rsidP="00A44318">
            <w:pPr>
              <w:pStyle w:val="ab"/>
              <w:ind w:left="360" w:firstLineChars="50" w:firstLine="105"/>
              <w:jc w:val="left"/>
              <w:rPr>
                <w:rFonts w:ascii="Times New Roman" w:eastAsia="SimSun" w:hAnsi="Times New Roman" w:cs="Times New Roman"/>
                <w:color w:val="FF0000"/>
                <w:lang w:val="es-ES"/>
              </w:rPr>
            </w:pPr>
            <w:r w:rsidRPr="00E00BA4">
              <w:rPr>
                <w:rFonts w:ascii="Times New Roman" w:hAnsi="Times New Roman" w:cs="Times New Roman" w:hint="eastAsia"/>
                <w:color w:val="FF0000"/>
                <w:lang w:val="es-ES"/>
              </w:rPr>
              <w:t xml:space="preserve">InfoValue= </w:t>
            </w:r>
            <w:r w:rsidRPr="00E00BA4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PCB.</w:t>
            </w:r>
            <w:r w:rsidRPr="00E00BA4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DateCode</w:t>
            </w:r>
          </w:p>
          <w:p w:rsidR="00467971" w:rsidRPr="00A44318" w:rsidRDefault="00467971" w:rsidP="00467971">
            <w:pP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</w:p>
          <w:p w:rsidR="00C8431B" w:rsidRPr="00125A7B" w:rsidRDefault="00C8431B" w:rsidP="00125A7B">
            <w:pPr>
              <w:ind w:firstLineChars="950" w:firstLine="209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</w:p>
          <w:p w:rsidR="00125A7B" w:rsidRPr="00125A7B" w:rsidRDefault="00125A7B" w:rsidP="003E5D85">
            <w:pP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</w:p>
          <w:p w:rsidR="001F05D9" w:rsidRPr="00201596" w:rsidRDefault="001F05D9" w:rsidP="001F05D9">
            <w:pPr>
              <w:ind w:firstLineChars="100" w:firstLine="220"/>
              <w:jc w:val="left"/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</w:rPr>
              <w:t>注意</w:t>
            </w:r>
            <w:r w:rsidRPr="00F66C71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：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KeyParts#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为步骤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2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选择的</w:t>
            </w:r>
          </w:p>
          <w:p w:rsidR="001F05D9" w:rsidRPr="00155435" w:rsidRDefault="001F05D9" w:rsidP="00155435">
            <w:pPr>
              <w:ind w:firstLineChars="100" w:firstLine="220"/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</w:pPr>
          </w:p>
          <w:p w:rsidR="008332C6" w:rsidRPr="00C96668" w:rsidRDefault="00010806" w:rsidP="00010806">
            <w:pPr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C96668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B.</w:t>
            </w:r>
            <w:r w:rsidRPr="00C96668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纪录</w:t>
            </w:r>
            <w:r w:rsidRPr="00C96668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Log</w:t>
            </w:r>
          </w:p>
          <w:p w:rsidR="004F13FE" w:rsidRDefault="00213378" w:rsidP="00155435">
            <w:pPr>
              <w:ind w:firstLineChars="100" w:firstLine="220"/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 xml:space="preserve">Insert </w:t>
            </w:r>
            <w:r w:rsidR="00155435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ProductLog</w:t>
            </w:r>
          </w:p>
          <w:p w:rsidR="00BA28E8" w:rsidRPr="00BA28E8" w:rsidRDefault="008A14FE" w:rsidP="00BA28E8">
            <w:pPr>
              <w:ind w:firstLineChars="100" w:firstLine="220"/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8A14FE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WC=</w:t>
            </w:r>
            <w:r w:rsidRPr="008A14FE"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  <w:t>’</w:t>
            </w:r>
            <w:r w:rsidRPr="008A14FE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RK</w:t>
            </w:r>
            <w:r w:rsidRPr="008A14FE"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  <w:t>’</w:t>
            </w:r>
          </w:p>
          <w:p w:rsidR="00010806" w:rsidRDefault="00010806" w:rsidP="004F13FE">
            <w:pP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C96668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C.</w:t>
            </w:r>
            <w:r w:rsidR="005C4DAB" w:rsidRPr="00C96668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更新</w:t>
            </w:r>
            <w:r w:rsidR="008C5F48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ProductStatus</w:t>
            </w:r>
            <w:r w:rsidR="005C4DAB" w:rsidRPr="00C96668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状态</w:t>
            </w:r>
          </w:p>
          <w:p w:rsidR="00660AB4" w:rsidRPr="00C644EB" w:rsidRDefault="00BA28E8" w:rsidP="00BA28E8">
            <w:pPr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  </w:t>
            </w:r>
            <w:r w:rsidR="00660AB4" w:rsidRPr="00C644EB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  <w:lang w:val="es-ES"/>
              </w:rPr>
              <w:t xml:space="preserve">Check </w:t>
            </w:r>
            <w:r w:rsidR="00660AB4" w:rsidRPr="00A9147C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是否已经结转到</w:t>
            </w:r>
            <w:r w:rsidR="00660AB4" w:rsidRPr="00C644EB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  <w:lang w:val="es-ES"/>
              </w:rPr>
              <w:t>Q</w:t>
            </w:r>
            <w:r w:rsidR="00087B2D" w:rsidRPr="00C644EB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  <w:lang w:val="es-ES"/>
              </w:rPr>
              <w:t>R</w:t>
            </w:r>
            <w:r w:rsidR="00660AB4" w:rsidRPr="00C644EB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  <w:lang w:val="es-ES"/>
              </w:rPr>
              <w:t>Y</w:t>
            </w:r>
            <w:r w:rsidR="00660AB4" w:rsidRPr="00A9147C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库</w:t>
            </w:r>
            <w:r w:rsidR="00660AB4" w:rsidRPr="00C644EB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  <w:lang w:val="es-ES"/>
              </w:rPr>
              <w:t>，</w:t>
            </w:r>
            <w:r w:rsidR="00660AB4" w:rsidRPr="00A9147C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如有</w:t>
            </w:r>
            <w:r w:rsidR="00087B2D" w:rsidRPr="00A9147C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则不用更新状态</w:t>
            </w:r>
          </w:p>
          <w:p w:rsidR="00660AB4" w:rsidRPr="00C644EB" w:rsidRDefault="00660AB4" w:rsidP="00660A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  <w:lang w:val="es-ES"/>
              </w:rPr>
            </w:pPr>
            <w:r w:rsidRPr="00C644EB">
              <w:rPr>
                <w:rFonts w:ascii="Courier New" w:hAnsi="Courier New" w:cs="Courier New" w:hint="eastAsia"/>
                <w:strike/>
                <w:noProof/>
                <w:color w:val="0000FF"/>
                <w:kern w:val="0"/>
                <w:sz w:val="20"/>
                <w:szCs w:val="20"/>
                <w:lang w:val="es-ES"/>
              </w:rPr>
              <w:t xml:space="preserve">  </w:t>
            </w:r>
            <w:r w:rsidRPr="00C644EB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  <w:lang w:val="es-ES"/>
              </w:rPr>
              <w:t xml:space="preserve">select* from </w:t>
            </w:r>
            <w:r w:rsidRPr="00C644EB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  <w:lang w:val="es-ES"/>
              </w:rPr>
              <w:t xml:space="preserve">     </w:t>
            </w:r>
            <w:r w:rsidRPr="00C644EB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  <w:lang w:val="es-ES"/>
              </w:rPr>
              <w:t>[QRY].[dbo].[TMP_SNList]where SnoId=@id</w:t>
            </w:r>
            <w:r w:rsidRPr="00C644EB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  <w:lang w:val="es-ES"/>
              </w:rPr>
              <w:t xml:space="preserve"> </w:t>
            </w:r>
          </w:p>
          <w:p w:rsidR="00B7146B" w:rsidRDefault="00087B2D" w:rsidP="00087B2D">
            <w:pPr>
              <w:pStyle w:val="ab"/>
              <w:numPr>
                <w:ilvl w:val="1"/>
                <w:numId w:val="19"/>
              </w:numPr>
              <w:ind w:firstLineChars="0"/>
              <w:jc w:val="left"/>
              <w:rPr>
                <w:rFonts w:ascii="Arial" w:hAnsi="Arial"/>
                <w:sz w:val="22"/>
              </w:rPr>
            </w:pPr>
            <w:r w:rsidRPr="00A9147C">
              <w:rPr>
                <w:rFonts w:ascii="Arial" w:hAnsi="Arial" w:hint="eastAsia"/>
                <w:strike/>
                <w:sz w:val="22"/>
              </w:rPr>
              <w:t>如果没有结转到</w:t>
            </w:r>
            <w:r w:rsidRPr="00A9147C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QRY</w:t>
            </w:r>
            <w:r w:rsidRPr="00A9147C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，</w:t>
            </w:r>
            <w:r w:rsidR="00B7146B" w:rsidRPr="00A9147C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且</w:t>
            </w:r>
            <w:proofErr w:type="spellStart"/>
            <w:r w:rsidR="00B7146B">
              <w:rPr>
                <w:rFonts w:ascii="Arial" w:hAnsi="Arial" w:hint="eastAsia"/>
                <w:sz w:val="22"/>
              </w:rPr>
              <w:t>Re</w:t>
            </w:r>
            <w:r w:rsidR="00B7146B">
              <w:rPr>
                <w:rFonts w:ascii="Arial" w:hAnsi="Arial"/>
                <w:sz w:val="22"/>
              </w:rPr>
              <w:t>turnWC</w:t>
            </w:r>
            <w:proofErr w:type="spellEnd"/>
            <w:r w:rsidR="00B7146B">
              <w:rPr>
                <w:rFonts w:ascii="Arial" w:hAnsi="Arial" w:hint="eastAsia"/>
                <w:sz w:val="22"/>
              </w:rPr>
              <w:t>#</w:t>
            </w:r>
            <w:r w:rsidR="00B7146B">
              <w:rPr>
                <w:rFonts w:ascii="Arial" w:hAnsi="Arial" w:hint="eastAsia"/>
                <w:sz w:val="22"/>
              </w:rPr>
              <w:t>不等于当前站</w:t>
            </w:r>
            <w:r w:rsidR="00173E15" w:rsidRPr="00173E15">
              <w:rPr>
                <w:rFonts w:ascii="Arial" w:hAnsi="Arial" w:hint="eastAsia"/>
                <w:color w:val="FF0000"/>
                <w:sz w:val="22"/>
              </w:rPr>
              <w:t>或</w:t>
            </w:r>
            <w:proofErr w:type="spellStart"/>
            <w:r w:rsidR="00173E15" w:rsidRPr="00173E15">
              <w:rPr>
                <w:rFonts w:ascii="Arial" w:hAnsi="Arial"/>
                <w:color w:val="FF0000"/>
                <w:sz w:val="22"/>
              </w:rPr>
              <w:t>ProductStatus.Station</w:t>
            </w:r>
            <w:proofErr w:type="spellEnd"/>
            <w:r w:rsidR="00173E15" w:rsidRPr="00173E15">
              <w:rPr>
                <w:rFonts w:ascii="Arial" w:hAnsi="Arial" w:hint="eastAsia"/>
                <w:color w:val="FF0000"/>
                <w:sz w:val="22"/>
              </w:rPr>
              <w:t>=50</w:t>
            </w:r>
            <w:r w:rsidR="00B7146B">
              <w:rPr>
                <w:rFonts w:ascii="Arial" w:hAnsi="Arial" w:hint="eastAsia"/>
                <w:sz w:val="22"/>
              </w:rPr>
              <w:t>，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则</w:t>
            </w:r>
            <w:r w:rsidRPr="00087B2D">
              <w:rPr>
                <w:rFonts w:ascii="Arial" w:hAnsi="Arial" w:hint="eastAsia"/>
                <w:sz w:val="22"/>
              </w:rPr>
              <w:t>更新</w:t>
            </w:r>
            <w:r w:rsidR="00FD4F0F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ForceNWC</w:t>
            </w:r>
            <w:r w:rsidRPr="00087B2D">
              <w:rPr>
                <w:rFonts w:ascii="Arial" w:hAnsi="Arial" w:hint="eastAsia"/>
                <w:sz w:val="22"/>
              </w:rPr>
              <w:t>表和</w:t>
            </w:r>
            <w:proofErr w:type="spellStart"/>
            <w:r w:rsidRPr="00087B2D">
              <w:rPr>
                <w:rFonts w:ascii="Arial" w:hAnsi="Arial" w:hint="eastAsia"/>
                <w:sz w:val="22"/>
              </w:rPr>
              <w:t>ProductStatus</w:t>
            </w:r>
            <w:proofErr w:type="spellEnd"/>
          </w:p>
          <w:p w:rsidR="00B7146B" w:rsidRPr="00173E15" w:rsidRDefault="00B7146B" w:rsidP="00B7146B">
            <w:pPr>
              <w:pStyle w:val="ab"/>
              <w:ind w:left="840" w:firstLineChars="0" w:firstLine="0"/>
              <w:jc w:val="left"/>
              <w:rPr>
                <w:rFonts w:ascii="Arial" w:hAnsi="Arial"/>
                <w:color w:val="FF0000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If </w:t>
            </w:r>
            <w:proofErr w:type="spellStart"/>
            <w:r>
              <w:rPr>
                <w:rFonts w:ascii="Arial" w:hAnsi="Arial"/>
                <w:sz w:val="22"/>
              </w:rPr>
              <w:t>ProductStatus.Station</w:t>
            </w:r>
            <w:proofErr w:type="spellEnd"/>
            <w:r>
              <w:rPr>
                <w:rFonts w:ascii="Arial" w:hAnsi="Arial"/>
                <w:sz w:val="22"/>
              </w:rPr>
              <w:t>&lt;&gt;</w:t>
            </w:r>
            <w:proofErr w:type="spellStart"/>
            <w:r>
              <w:rPr>
                <w:rFonts w:ascii="Arial" w:hAnsi="Arial"/>
                <w:sz w:val="22"/>
              </w:rPr>
              <w:t>ReturnWC</w:t>
            </w:r>
            <w:proofErr w:type="spellEnd"/>
            <w:r>
              <w:rPr>
                <w:rFonts w:ascii="Arial" w:hAnsi="Arial"/>
                <w:sz w:val="22"/>
              </w:rPr>
              <w:t>#</w:t>
            </w:r>
            <w:r w:rsidR="00173E15">
              <w:rPr>
                <w:rFonts w:ascii="Arial" w:hAnsi="Arial" w:hint="eastAsia"/>
                <w:sz w:val="22"/>
              </w:rPr>
              <w:t xml:space="preserve"> </w:t>
            </w:r>
            <w:r w:rsidR="00173E15" w:rsidRPr="00173E15">
              <w:rPr>
                <w:rFonts w:ascii="Arial" w:hAnsi="Arial" w:hint="eastAsia"/>
                <w:color w:val="FF0000"/>
                <w:sz w:val="22"/>
              </w:rPr>
              <w:t xml:space="preserve"> or </w:t>
            </w:r>
            <w:proofErr w:type="spellStart"/>
            <w:r w:rsidR="00173E15" w:rsidRPr="00173E15">
              <w:rPr>
                <w:rFonts w:ascii="Arial" w:hAnsi="Arial"/>
                <w:color w:val="FF0000"/>
                <w:sz w:val="22"/>
              </w:rPr>
              <w:t>ProductStatus.Station</w:t>
            </w:r>
            <w:proofErr w:type="spellEnd"/>
            <w:r w:rsidR="00173E15" w:rsidRPr="00173E15">
              <w:rPr>
                <w:rFonts w:ascii="Arial" w:hAnsi="Arial" w:hint="eastAsia"/>
                <w:color w:val="FF0000"/>
                <w:sz w:val="22"/>
              </w:rPr>
              <w:t xml:space="preserve">=50 </w:t>
            </w:r>
          </w:p>
          <w:p w:rsidR="004968E3" w:rsidRDefault="004968E3" w:rsidP="00B7146B">
            <w:pPr>
              <w:pStyle w:val="ab"/>
              <w:ind w:left="840" w:firstLineChars="0" w:firstLine="0"/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</w:t>
            </w:r>
            <w:r>
              <w:rPr>
                <w:rFonts w:ascii="Arial" w:hAnsi="Arial" w:hint="eastAsia"/>
                <w:sz w:val="22"/>
              </w:rPr>
              <w:t>egin</w:t>
            </w:r>
          </w:p>
          <w:p w:rsidR="00FD4F0F" w:rsidRDefault="00FD4F0F" w:rsidP="00FD4F0F">
            <w:pPr>
              <w:ind w:firstLineChars="350" w:firstLine="735"/>
              <w:jc w:val="left"/>
            </w:pPr>
            <w:r>
              <w:rPr>
                <w:rFonts w:hint="eastAsia"/>
              </w:rPr>
              <w:t xml:space="preserve">Update 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[ForceNWC]</w:t>
            </w:r>
            <w:r>
              <w:rPr>
                <w:rFonts w:hint="eastAsia"/>
              </w:rPr>
              <w:t xml:space="preserve"> </w:t>
            </w:r>
          </w:p>
          <w:p w:rsidR="00FD4F0F" w:rsidRDefault="00FD4F0F" w:rsidP="00FD4F0F">
            <w:pPr>
              <w:ind w:firstLineChars="400" w:firstLine="800"/>
              <w:jc w:val="left"/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[ForceNWC]</w:t>
            </w:r>
            <w:r>
              <w:rPr>
                <w:rFonts w:hint="eastAsia"/>
              </w:rPr>
              <w:t>=</w:t>
            </w:r>
            <w:r>
              <w:rPr>
                <w:rFonts w:ascii="Arial" w:hAnsi="Arial" w:hint="eastAsia"/>
                <w:sz w:val="22"/>
              </w:rPr>
              <w:t xml:space="preserve"> </w:t>
            </w:r>
            <w:proofErr w:type="spellStart"/>
            <w:r>
              <w:rPr>
                <w:rFonts w:ascii="Arial" w:hAnsi="Arial" w:hint="eastAsia"/>
                <w:sz w:val="22"/>
              </w:rPr>
              <w:t>Re</w:t>
            </w:r>
            <w:r>
              <w:rPr>
                <w:rFonts w:ascii="Arial" w:hAnsi="Arial"/>
                <w:sz w:val="22"/>
              </w:rPr>
              <w:t>turnWC</w:t>
            </w:r>
            <w:proofErr w:type="spellEnd"/>
            <w:r>
              <w:rPr>
                <w:rFonts w:ascii="Arial" w:hAnsi="Arial" w:hint="eastAsia"/>
                <w:sz w:val="22"/>
              </w:rPr>
              <w:t>#</w:t>
            </w:r>
            <w:r>
              <w:rPr>
                <w:rFonts w:hint="eastAsia"/>
              </w:rPr>
              <w:t xml:space="preserve"> </w:t>
            </w:r>
          </w:p>
          <w:p w:rsidR="00FD4F0F" w:rsidRDefault="00FD4F0F" w:rsidP="00FD4F0F">
            <w:pPr>
              <w:ind w:firstLineChars="350" w:firstLine="70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[PreStation]=</w:t>
            </w:r>
            <w:r w:rsidRPr="00B43C66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 xml:space="preserve"> '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RK</w:t>
            </w:r>
            <w:r w:rsidRPr="00B43C66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</w:p>
          <w:p w:rsidR="00FD4F0F" w:rsidRDefault="00FD4F0F" w:rsidP="00FD4F0F">
            <w:pPr>
              <w:ind w:firstLineChars="500" w:firstLine="1000"/>
              <w:jc w:val="left"/>
            </w:pP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 xml:space="preserve">Where 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[ProductID]</w:t>
            </w:r>
            <w:r>
              <w:t xml:space="preserve">= </w:t>
            </w:r>
            <w:proofErr w:type="spellStart"/>
            <w:r>
              <w:t>ProductID</w:t>
            </w:r>
            <w:proofErr w:type="spellEnd"/>
            <w:r>
              <w:t xml:space="preserve"># </w:t>
            </w:r>
          </w:p>
          <w:p w:rsidR="00FD4F0F" w:rsidRDefault="00FD4F0F" w:rsidP="00B7146B">
            <w:pPr>
              <w:pStyle w:val="ab"/>
              <w:ind w:left="840" w:firstLineChars="0" w:firstLine="0"/>
              <w:jc w:val="left"/>
              <w:rPr>
                <w:rFonts w:ascii="Arial" w:hAnsi="Arial"/>
                <w:sz w:val="22"/>
              </w:rPr>
            </w:pPr>
          </w:p>
          <w:p w:rsidR="008C5F48" w:rsidRDefault="00087B2D" w:rsidP="00B7146B">
            <w:pPr>
              <w:pStyle w:val="ab"/>
              <w:ind w:left="840" w:firstLineChars="0" w:firstLine="0"/>
              <w:jc w:val="left"/>
              <w:rPr>
                <w:rFonts w:ascii="Arial" w:hAnsi="Arial"/>
                <w:sz w:val="22"/>
              </w:rPr>
            </w:pPr>
            <w:r w:rsidRPr="00087B2D">
              <w:rPr>
                <w:rFonts w:ascii="Arial" w:hAnsi="Arial"/>
                <w:sz w:val="22"/>
              </w:rPr>
              <w:t>(</w:t>
            </w:r>
            <w:r w:rsidR="008C5F48" w:rsidRPr="00087B2D">
              <w:rPr>
                <w:rFonts w:ascii="Arial" w:hAnsi="Arial" w:hint="eastAsia"/>
                <w:sz w:val="22"/>
              </w:rPr>
              <w:t>有则</w:t>
            </w:r>
            <w:r w:rsidR="008C5F48" w:rsidRPr="00087B2D">
              <w:rPr>
                <w:rFonts w:ascii="Arial" w:hAnsi="Arial" w:hint="eastAsia"/>
                <w:sz w:val="22"/>
              </w:rPr>
              <w:t>update</w:t>
            </w:r>
            <w:r w:rsidR="008C5F48" w:rsidRPr="00087B2D">
              <w:rPr>
                <w:rFonts w:ascii="Arial" w:hAnsi="Arial" w:hint="eastAsia"/>
                <w:sz w:val="22"/>
              </w:rPr>
              <w:t>，无则</w:t>
            </w:r>
            <w:r w:rsidR="008C5F48" w:rsidRPr="00087B2D">
              <w:rPr>
                <w:rFonts w:ascii="Arial" w:hAnsi="Arial" w:hint="eastAsia"/>
                <w:sz w:val="22"/>
              </w:rPr>
              <w:t>insert</w:t>
            </w:r>
            <w:r w:rsidR="008C5F48" w:rsidRPr="00087B2D">
              <w:rPr>
                <w:rFonts w:ascii="Arial" w:hAnsi="Arial"/>
                <w:sz w:val="22"/>
              </w:rPr>
              <w:t>)</w:t>
            </w:r>
          </w:p>
          <w:p w:rsidR="00F27E02" w:rsidRDefault="00F27E02" w:rsidP="00B7146B">
            <w:pPr>
              <w:pStyle w:val="ab"/>
              <w:ind w:left="840" w:firstLineChars="0" w:firstLine="0"/>
              <w:jc w:val="left"/>
              <w:rPr>
                <w:rFonts w:ascii="Arial" w:hAnsi="Arial"/>
                <w:sz w:val="22"/>
              </w:rPr>
            </w:pPr>
          </w:p>
          <w:p w:rsidR="004968E3" w:rsidRDefault="004968E3" w:rsidP="004968E3">
            <w:pPr>
              <w:pStyle w:val="ab"/>
              <w:ind w:left="840" w:firstLineChars="0" w:firstLine="0"/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U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pdate ProductStatus </w:t>
            </w:r>
          </w:p>
          <w:p w:rsidR="004968E3" w:rsidRPr="00087B2D" w:rsidRDefault="004968E3" w:rsidP="004968E3">
            <w:pPr>
              <w:pStyle w:val="ab"/>
              <w:ind w:left="840" w:firstLineChars="0" w:firstLine="0"/>
              <w:jc w:val="left"/>
              <w:rPr>
                <w:rFonts w:ascii="Arial" w:hAnsi="Arial"/>
                <w:sz w:val="22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set Station=</w:t>
            </w:r>
            <w:r w:rsidR="00F27E02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="00F27E02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RK</w:t>
            </w:r>
            <w:r w:rsidR="00F27E02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,Status=1</w:t>
            </w:r>
          </w:p>
          <w:p w:rsidR="004968E3" w:rsidRDefault="004968E3" w:rsidP="00B7146B">
            <w:pPr>
              <w:pStyle w:val="ab"/>
              <w:ind w:left="840" w:firstLineChars="0" w:firstLine="0"/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</w:t>
            </w:r>
            <w:r>
              <w:rPr>
                <w:rFonts w:ascii="Arial" w:hAnsi="Arial" w:hint="eastAsia"/>
                <w:sz w:val="22"/>
              </w:rPr>
              <w:t>nd</w:t>
            </w:r>
          </w:p>
          <w:p w:rsidR="00087B2D" w:rsidRPr="00E00BA4" w:rsidRDefault="00087B2D" w:rsidP="00087B2D">
            <w:pPr>
              <w:pStyle w:val="ab"/>
              <w:ind w:left="360" w:firstLineChars="0" w:firstLine="0"/>
              <w:jc w:val="left"/>
              <w:rPr>
                <w:rFonts w:ascii="Arial" w:eastAsia="SimSun" w:hAnsi="Arial"/>
                <w:sz w:val="22"/>
              </w:rPr>
            </w:pPr>
            <w:proofErr w:type="spellStart"/>
            <w:r w:rsidRPr="00E00BA4">
              <w:rPr>
                <w:rFonts w:ascii="Arial" w:hAnsi="Arial" w:hint="eastAsia"/>
                <w:sz w:val="22"/>
              </w:rPr>
              <w:lastRenderedPageBreak/>
              <w:t>Re</w:t>
            </w:r>
            <w:r w:rsidRPr="00E00BA4">
              <w:rPr>
                <w:rFonts w:ascii="Arial" w:hAnsi="Arial"/>
                <w:sz w:val="22"/>
              </w:rPr>
              <w:t>turnWC</w:t>
            </w:r>
            <w:proofErr w:type="spellEnd"/>
            <w:r w:rsidRPr="00E00BA4">
              <w:rPr>
                <w:rFonts w:ascii="Arial" w:hAnsi="Arial" w:hint="eastAsia"/>
                <w:sz w:val="22"/>
              </w:rPr>
              <w:t xml:space="preserve"># </w:t>
            </w:r>
            <w:r w:rsidR="00B7146B" w:rsidRPr="00E00BA4">
              <w:rPr>
                <w:rFonts w:ascii="Arial" w:hAnsi="Arial" w:hint="eastAsia"/>
                <w:sz w:val="22"/>
              </w:rPr>
              <w:t>逻辑参照</w:t>
            </w:r>
            <w:r w:rsidRPr="00E00BA4">
              <w:rPr>
                <w:rFonts w:ascii="Arial" w:hAnsi="Arial" w:hint="eastAsia"/>
                <w:sz w:val="22"/>
              </w:rPr>
              <w:t>步骤</w:t>
            </w:r>
            <w:r w:rsidRPr="00E00BA4">
              <w:rPr>
                <w:rFonts w:ascii="Arial" w:hAnsi="Arial" w:hint="eastAsia"/>
                <w:sz w:val="22"/>
              </w:rPr>
              <w:t>4</w:t>
            </w:r>
          </w:p>
          <w:p w:rsidR="00BA28E8" w:rsidRPr="00E00BA4" w:rsidRDefault="00527C73" w:rsidP="00BA28E8">
            <w:pPr>
              <w:jc w:val="left"/>
              <w:rPr>
                <w:rFonts w:ascii="Arial" w:eastAsia="SimSun" w:hAnsi="Arial"/>
                <w:sz w:val="22"/>
              </w:rPr>
            </w:pPr>
            <w:r w:rsidRPr="00E00BA4">
              <w:rPr>
                <w:rFonts w:ascii="Arial" w:eastAsia="SimSun" w:hAnsi="Arial" w:hint="eastAsia"/>
                <w:sz w:val="22"/>
              </w:rPr>
              <w:t xml:space="preserve">  </w:t>
            </w:r>
          </w:p>
          <w:p w:rsidR="00BA28E8" w:rsidRPr="00E00BA4" w:rsidRDefault="00BA28E8" w:rsidP="00BA28E8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E00BA4">
              <w:rPr>
                <w:rFonts w:ascii="Arial" w:eastAsia="SimSun" w:hAnsi="Arial" w:hint="eastAsia"/>
                <w:sz w:val="22"/>
              </w:rPr>
              <w:t>D</w:t>
            </w:r>
            <w:r w:rsidRPr="00E00BA4">
              <w:rPr>
                <w:rFonts w:ascii="Arial" w:eastAsia="SimSun" w:hAnsi="Arial" w:hint="eastAsia"/>
                <w:sz w:val="22"/>
              </w:rPr>
              <w:t>．</w:t>
            </w: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当</w:t>
            </w: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KP</w:t>
            </w: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为</w:t>
            </w:r>
            <w:r w:rsidRPr="00E00BA4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MB</w:t>
            </w:r>
            <w:r w:rsidRPr="00E00BA4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时，需要将旧的</w:t>
            </w: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MB</w:t>
            </w: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改为良品板</w:t>
            </w:r>
          </w:p>
          <w:p w:rsidR="00D37DED" w:rsidRPr="00E00BA4" w:rsidRDefault="00D37DED" w:rsidP="00BA28E8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   </w:t>
            </w:r>
            <w:r w:rsidRPr="00E00BA4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U</w:t>
            </w: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pdate PCBStatus </w:t>
            </w:r>
          </w:p>
          <w:p w:rsidR="00527C73" w:rsidRPr="00E00BA4" w:rsidRDefault="00527C73" w:rsidP="00527C73">
            <w:pPr>
              <w:ind w:firstLineChars="300" w:firstLine="660"/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E00BA4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S</w:t>
            </w: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et Station=</w:t>
            </w:r>
            <w:r w:rsidRPr="00E00BA4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15</w:t>
            </w:r>
            <w:r w:rsidRPr="00E00BA4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</w:p>
          <w:p w:rsidR="00527C73" w:rsidRPr="00E00BA4" w:rsidRDefault="00527C73" w:rsidP="00527C73">
            <w:pPr>
              <w:ind w:firstLineChars="300" w:firstLine="660"/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Status=1</w:t>
            </w:r>
          </w:p>
          <w:p w:rsidR="00527C73" w:rsidRPr="00E00BA4" w:rsidRDefault="00527C73" w:rsidP="00527C73">
            <w:pPr>
              <w:ind w:firstLineChars="300" w:firstLine="660"/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Udt=getdate()</w:t>
            </w:r>
          </w:p>
          <w:p w:rsidR="00527C73" w:rsidRPr="00E00BA4" w:rsidRDefault="00527C73" w:rsidP="00527C73">
            <w:pPr>
              <w:ind w:firstLineChars="300" w:firstLine="660"/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E00BA4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W</w:t>
            </w: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here PCBNo=@OldNum</w:t>
            </w:r>
          </w:p>
          <w:p w:rsidR="00527C73" w:rsidRPr="00E00BA4" w:rsidRDefault="00527C73" w:rsidP="00527C73">
            <w:pPr>
              <w:ind w:firstLineChars="300" w:firstLine="660"/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</w:p>
          <w:p w:rsidR="00527C73" w:rsidRPr="00E00BA4" w:rsidRDefault="00527C73" w:rsidP="00527C73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   </w:t>
            </w:r>
            <w:r w:rsidRPr="00E00BA4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I</w:t>
            </w: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nsert PCBLog</w:t>
            </w:r>
          </w:p>
          <w:p w:rsidR="00527C73" w:rsidRPr="00E00BA4" w:rsidRDefault="00527C73" w:rsidP="00527C73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      Station=</w:t>
            </w:r>
            <w:r w:rsidRPr="00E00BA4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15</w:t>
            </w:r>
            <w:r w:rsidRPr="00E00BA4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</w:p>
          <w:p w:rsidR="00BA28E8" w:rsidRPr="00E00BA4" w:rsidRDefault="00BA28E8" w:rsidP="00BA28E8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    </w:t>
            </w:r>
            <w:r w:rsidR="00527C73"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  PCBNo=@OldNum</w:t>
            </w:r>
          </w:p>
          <w:p w:rsidR="00527C73" w:rsidRPr="00BA28E8" w:rsidRDefault="00527C73" w:rsidP="00BA28E8">
            <w:pPr>
              <w:jc w:val="left"/>
              <w:rPr>
                <w:rFonts w:ascii="Arial" w:eastAsia="SimSun" w:hAnsi="Arial"/>
                <w:sz w:val="22"/>
                <w:lang w:val="es-ES"/>
              </w:rPr>
            </w:pPr>
            <w:r w:rsidRPr="00E00BA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      Cdt=getdate()</w:t>
            </w:r>
          </w:p>
          <w:p w:rsidR="00E16193" w:rsidRPr="00030D37" w:rsidRDefault="00E16193" w:rsidP="00030D37">
            <w:pP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</w:p>
        </w:tc>
      </w:tr>
      <w:tr w:rsidR="0055625A" w:rsidRPr="00C96668" w:rsidTr="00296DD0">
        <w:trPr>
          <w:trHeight w:val="422"/>
        </w:trPr>
        <w:tc>
          <w:tcPr>
            <w:tcW w:w="1984" w:type="dxa"/>
            <w:shd w:val="clear" w:color="auto" w:fill="auto"/>
          </w:tcPr>
          <w:p w:rsidR="0055625A" w:rsidRPr="00C96668" w:rsidRDefault="0055625A" w:rsidP="00296DD0">
            <w:pPr>
              <w:rPr>
                <w:rFonts w:ascii="Arial" w:hAnsi="Arial"/>
                <w:sz w:val="22"/>
              </w:rPr>
            </w:pPr>
          </w:p>
        </w:tc>
        <w:tc>
          <w:tcPr>
            <w:tcW w:w="6521" w:type="dxa"/>
            <w:shd w:val="clear" w:color="auto" w:fill="auto"/>
          </w:tcPr>
          <w:p w:rsidR="0055625A" w:rsidRPr="00C96668" w:rsidRDefault="0055625A" w:rsidP="00296DD0">
            <w:pPr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</w:pPr>
          </w:p>
        </w:tc>
      </w:tr>
    </w:tbl>
    <w:p w:rsidR="0055625A" w:rsidRPr="0055625A" w:rsidRDefault="0055625A" w:rsidP="0055625A">
      <w:pPr>
        <w:widowControl/>
        <w:jc w:val="left"/>
        <w:rPr>
          <w:rFonts w:eastAsia="SimSun"/>
        </w:rPr>
      </w:pPr>
      <w:r>
        <w:br w:type="page"/>
      </w:r>
    </w:p>
    <w:p w:rsidR="0055625A" w:rsidRPr="0055625A" w:rsidRDefault="0055625A" w:rsidP="00371BF0">
      <w:pPr>
        <w:widowControl/>
        <w:jc w:val="left"/>
        <w:rPr>
          <w:rFonts w:eastAsia="SimSun"/>
        </w:rPr>
      </w:pPr>
    </w:p>
    <w:p w:rsidR="005859CC" w:rsidRDefault="005859CC" w:rsidP="00371BF0">
      <w:pPr>
        <w:pStyle w:val="1"/>
        <w:jc w:val="left"/>
        <w:rPr>
          <w:rFonts w:eastAsia="SimSun"/>
        </w:rPr>
      </w:pPr>
      <w:bookmarkStart w:id="6" w:name="_Toc386199935"/>
      <w:r>
        <w:t>A</w:t>
      </w:r>
      <w:r>
        <w:rPr>
          <w:rFonts w:hint="eastAsia"/>
        </w:rPr>
        <w:t>ppendix</w:t>
      </w:r>
      <w:bookmarkEnd w:id="6"/>
    </w:p>
    <w:p w:rsidR="00AF0CB0" w:rsidRDefault="00AF0CB0" w:rsidP="00AF0CB0">
      <w:pPr>
        <w:rPr>
          <w:rFonts w:eastAsia="SimSun"/>
        </w:rPr>
      </w:pPr>
      <w:r>
        <w:rPr>
          <w:rFonts w:eastAsia="SimSun"/>
        </w:rPr>
        <w:t>M</w:t>
      </w:r>
      <w:r>
        <w:rPr>
          <w:rFonts w:eastAsia="SimSun" w:hint="eastAsia"/>
        </w:rPr>
        <w:t xml:space="preserve">antis 1717 </w:t>
      </w:r>
      <w:r>
        <w:rPr>
          <w:rFonts w:eastAsia="SimSun" w:hint="eastAsia"/>
        </w:rPr>
        <w:t>增加</w:t>
      </w:r>
      <w:r>
        <w:rPr>
          <w:rFonts w:eastAsia="SimSun" w:hint="eastAsia"/>
        </w:rPr>
        <w:t xml:space="preserve"> change MB</w:t>
      </w:r>
      <w:r>
        <w:rPr>
          <w:rFonts w:eastAsia="SimSun" w:hint="eastAsia"/>
        </w:rPr>
        <w:t>：</w:t>
      </w:r>
    </w:p>
    <w:p w:rsidR="007552FC" w:rsidRDefault="007552FC" w:rsidP="00AF0CB0">
      <w:pPr>
        <w:rPr>
          <w:rFonts w:eastAsia="SimSun"/>
        </w:rPr>
      </w:pPr>
      <w:r>
        <w:rPr>
          <w:rFonts w:eastAsia="SimSun" w:hint="eastAsia"/>
        </w:rPr>
        <w:t>过程描述中添加</w:t>
      </w:r>
    </w:p>
    <w:p w:rsidR="00AF0CB0" w:rsidRDefault="007552FC" w:rsidP="00AF0CB0">
      <w:pPr>
        <w:rPr>
          <w:rFonts w:ascii="Arial" w:eastAsia="SimSun" w:hAnsi="Arial"/>
          <w:sz w:val="22"/>
        </w:rPr>
      </w:pPr>
      <w:proofErr w:type="gramStart"/>
      <w:r>
        <w:rPr>
          <w:rFonts w:eastAsia="SimSun" w:hint="eastAsia"/>
        </w:rPr>
        <w:t>2.</w:t>
      </w:r>
      <w:r w:rsidR="00AF0CB0" w:rsidRPr="008A14FE">
        <w:rPr>
          <w:rFonts w:ascii="Arial" w:eastAsia="SimSun" w:hAnsi="Arial"/>
          <w:sz w:val="22"/>
        </w:rPr>
        <w:t>S</w:t>
      </w:r>
      <w:r w:rsidR="00AF0CB0" w:rsidRPr="008A14FE">
        <w:rPr>
          <w:rFonts w:ascii="Arial" w:eastAsia="SimSun" w:hAnsi="Arial" w:hint="eastAsia"/>
          <w:sz w:val="22"/>
        </w:rPr>
        <w:t>elect</w:t>
      </w:r>
      <w:proofErr w:type="gramEnd"/>
      <w:r w:rsidR="00AF0CB0" w:rsidRPr="008A14FE">
        <w:rPr>
          <w:rFonts w:ascii="Arial" w:eastAsia="SimSun" w:hAnsi="Arial" w:hint="eastAsia"/>
          <w:sz w:val="22"/>
        </w:rPr>
        <w:t xml:space="preserve"> </w:t>
      </w:r>
      <w:proofErr w:type="spellStart"/>
      <w:r w:rsidR="00AF0CB0" w:rsidRPr="008A14FE">
        <w:rPr>
          <w:rFonts w:ascii="Arial" w:eastAsia="SimSun" w:hAnsi="Arial" w:hint="eastAsia"/>
          <w:sz w:val="22"/>
        </w:rPr>
        <w:t>KeyParts</w:t>
      </w:r>
      <w:proofErr w:type="spellEnd"/>
    </w:p>
    <w:p w:rsidR="007552FC" w:rsidRDefault="007552FC" w:rsidP="00AF0CB0">
      <w:pPr>
        <w:rPr>
          <w:rFonts w:ascii="Arial" w:eastAsia="SimSun" w:hAnsi="Arial"/>
          <w:sz w:val="22"/>
        </w:rPr>
      </w:pPr>
      <w:r>
        <w:rPr>
          <w:rFonts w:ascii="Arial" w:eastAsia="SimSun" w:hAnsi="Arial" w:hint="eastAsia"/>
          <w:sz w:val="22"/>
        </w:rPr>
        <w:t>增加</w:t>
      </w:r>
      <w:r>
        <w:rPr>
          <w:rFonts w:ascii="Arial" w:eastAsia="SimSun" w:hAnsi="Arial" w:hint="eastAsia"/>
          <w:sz w:val="22"/>
        </w:rPr>
        <w:t xml:space="preserve"> </w:t>
      </w:r>
    </w:p>
    <w:p w:rsidR="007552FC" w:rsidRPr="00E00BA4" w:rsidRDefault="007552FC" w:rsidP="007552FC">
      <w:pPr>
        <w:rPr>
          <w:rFonts w:ascii="Arial" w:eastAsia="SimSun" w:hAnsi="Arial"/>
          <w:color w:val="FF0000"/>
          <w:sz w:val="22"/>
        </w:rPr>
      </w:pPr>
      <w:r w:rsidRPr="00E00BA4">
        <w:rPr>
          <w:rFonts w:ascii="Arial" w:eastAsia="SimSun" w:hAnsi="Arial" w:hint="eastAsia"/>
          <w:color w:val="FF0000"/>
          <w:sz w:val="22"/>
        </w:rPr>
        <w:t xml:space="preserve">2013-3-22 </w:t>
      </w:r>
      <w:r w:rsidRPr="00E00BA4">
        <w:rPr>
          <w:rFonts w:ascii="Arial" w:eastAsia="SimSun" w:hAnsi="Arial" w:hint="eastAsia"/>
          <w:color w:val="FF0000"/>
          <w:sz w:val="22"/>
        </w:rPr>
        <w:t>添加</w:t>
      </w:r>
    </w:p>
    <w:p w:rsidR="007552FC" w:rsidRPr="00E00BA4" w:rsidRDefault="007552FC" w:rsidP="007552FC">
      <w:pPr>
        <w:rPr>
          <w:rFonts w:ascii="Arial" w:eastAsia="SimSun" w:hAnsi="Arial"/>
          <w:color w:val="FF0000"/>
          <w:sz w:val="22"/>
        </w:rPr>
      </w:pPr>
      <w:r w:rsidRPr="00E00BA4">
        <w:rPr>
          <w:rFonts w:ascii="Arial" w:eastAsia="SimSun" w:hAnsi="Arial" w:hint="eastAsia"/>
          <w:color w:val="FF0000"/>
          <w:sz w:val="22"/>
        </w:rPr>
        <w:t>MB</w:t>
      </w:r>
    </w:p>
    <w:p w:rsidR="007552FC" w:rsidRPr="00E00BA4" w:rsidRDefault="007552FC" w:rsidP="00AF0CB0">
      <w:pPr>
        <w:rPr>
          <w:rFonts w:ascii="Arial" w:eastAsia="SimSun" w:hAnsi="Arial"/>
          <w:sz w:val="22"/>
        </w:rPr>
      </w:pPr>
      <w:r w:rsidRPr="00E00BA4">
        <w:rPr>
          <w:rFonts w:ascii="Arial" w:eastAsia="SimSun" w:hAnsi="Arial" w:hint="eastAsia"/>
          <w:sz w:val="22"/>
        </w:rPr>
        <w:t>业务规则</w:t>
      </w:r>
      <w:r w:rsidRPr="00E00BA4">
        <w:rPr>
          <w:rFonts w:ascii="Arial" w:eastAsia="SimSun" w:hAnsi="Arial" w:hint="eastAsia"/>
          <w:sz w:val="22"/>
        </w:rPr>
        <w:t xml:space="preserve">6 </w:t>
      </w:r>
      <w:r w:rsidRPr="00E00BA4">
        <w:rPr>
          <w:rFonts w:ascii="Arial" w:eastAsia="SimSun" w:hAnsi="Arial" w:hint="eastAsia"/>
          <w:sz w:val="22"/>
        </w:rPr>
        <w:t>增加</w:t>
      </w:r>
    </w:p>
    <w:p w:rsidR="007552FC" w:rsidRPr="00E00BA4" w:rsidRDefault="007552FC" w:rsidP="007552FC">
      <w:pPr>
        <w:ind w:leftChars="52" w:left="439" w:hangingChars="150" w:hanging="330"/>
        <w:rPr>
          <w:rFonts w:ascii="Courier New" w:eastAsia="SimSun" w:hAnsi="Courier New" w:cs="Courier New"/>
          <w:noProof/>
          <w:kern w:val="0"/>
          <w:sz w:val="22"/>
          <w:lang w:val="es-ES"/>
        </w:rPr>
      </w:pP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3</w:t>
      </w: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）当</w:t>
      </w: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KP</w:t>
      </w: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为</w:t>
      </w:r>
      <w:r w:rsidRPr="00E00BA4">
        <w:rPr>
          <w:rFonts w:ascii="Courier New" w:eastAsia="SimSun" w:hAnsi="Courier New" w:cs="Courier New"/>
          <w:noProof/>
          <w:kern w:val="0"/>
          <w:sz w:val="22"/>
          <w:lang w:val="es-ES"/>
        </w:rPr>
        <w:t>’</w:t>
      </w: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MB</w:t>
      </w:r>
      <w:r w:rsidRPr="00E00BA4">
        <w:rPr>
          <w:rFonts w:ascii="Courier New" w:eastAsia="SimSun" w:hAnsi="Courier New" w:cs="Courier New"/>
          <w:noProof/>
          <w:kern w:val="0"/>
          <w:sz w:val="22"/>
          <w:lang w:val="es-ES"/>
        </w:rPr>
        <w:t>’</w:t>
      </w: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时，检查</w:t>
      </w: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ProductID</w:t>
      </w: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在</w:t>
      </w:r>
      <w:r w:rsidRPr="00E00BA4">
        <w:rPr>
          <w:rFonts w:ascii="Courier New" w:hAnsi="Courier New" w:cs="Courier New"/>
          <w:noProof/>
          <w:kern w:val="0"/>
          <w:sz w:val="20"/>
          <w:szCs w:val="20"/>
          <w:lang w:val="es-ES"/>
        </w:rPr>
        <w:t>Special_Det</w:t>
      </w:r>
      <w:r w:rsidRPr="00E00BA4">
        <w:rPr>
          <w:rFonts w:ascii="Courier New" w:eastAsia="SimSun" w:hAnsi="Courier New" w:cs="Courier New" w:hint="eastAsia"/>
          <w:noProof/>
          <w:kern w:val="0"/>
          <w:sz w:val="20"/>
          <w:szCs w:val="20"/>
          <w:lang w:val="es-ES"/>
        </w:rPr>
        <w:t>中是否有</w:t>
      </w:r>
      <w:r w:rsidRPr="00E00BA4">
        <w:rPr>
          <w:rFonts w:ascii="Courier New" w:eastAsia="SimSun" w:hAnsi="Courier New" w:cs="Courier New" w:hint="eastAsia"/>
          <w:noProof/>
          <w:kern w:val="0"/>
          <w:sz w:val="20"/>
          <w:szCs w:val="20"/>
          <w:lang w:val="es-ES"/>
        </w:rPr>
        <w:t>CDSI</w:t>
      </w:r>
      <w:r w:rsidRPr="00E00BA4">
        <w:rPr>
          <w:rFonts w:ascii="Courier New" w:eastAsia="SimSun" w:hAnsi="Courier New" w:cs="Courier New" w:hint="eastAsia"/>
          <w:noProof/>
          <w:kern w:val="0"/>
          <w:sz w:val="20"/>
          <w:szCs w:val="20"/>
          <w:lang w:val="es-ES"/>
        </w:rPr>
        <w:t>数据</w:t>
      </w: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，若是，直接报错：‘</w:t>
      </w: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CDSI</w:t>
      </w: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机器不可</w:t>
      </w: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Change MB</w:t>
      </w: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’否则继续执行下面操作。</w:t>
      </w:r>
    </w:p>
    <w:p w:rsidR="007552FC" w:rsidRPr="00E00BA4" w:rsidRDefault="007552FC" w:rsidP="007552FC">
      <w:pPr>
        <w:ind w:leftChars="52" w:left="439" w:hangingChars="150" w:hanging="330"/>
        <w:rPr>
          <w:rFonts w:ascii="Courier New" w:eastAsia="SimSun" w:hAnsi="Courier New" w:cs="Courier New"/>
          <w:noProof/>
          <w:kern w:val="0"/>
          <w:sz w:val="22"/>
          <w:lang w:val="es-ES"/>
        </w:rPr>
      </w:pP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参考语句：</w:t>
      </w:r>
    </w:p>
    <w:p w:rsidR="007552FC" w:rsidRPr="00E00BA4" w:rsidRDefault="007552FC" w:rsidP="007552FC">
      <w:pPr>
        <w:autoSpaceDE w:val="0"/>
        <w:autoSpaceDN w:val="0"/>
        <w:adjustRightInd w:val="0"/>
        <w:ind w:firstLineChars="350" w:firstLine="70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  <w:lang w:val="es-ES"/>
        </w:rPr>
      </w:pPr>
      <w:r w:rsidRPr="00E00BA4">
        <w:rPr>
          <w:rFonts w:ascii="Courier New" w:hAnsi="Courier New" w:cs="Courier New"/>
          <w:noProof/>
          <w:color w:val="0000FF"/>
          <w:kern w:val="0"/>
          <w:sz w:val="20"/>
          <w:szCs w:val="20"/>
          <w:lang w:val="es-ES"/>
        </w:rPr>
        <w:t>select</w:t>
      </w:r>
      <w:r w:rsidRPr="00E00BA4">
        <w:rPr>
          <w:rFonts w:ascii="Courier New" w:hAnsi="Courier New" w:cs="Courier New"/>
          <w:noProof/>
          <w:kern w:val="0"/>
          <w:sz w:val="20"/>
          <w:szCs w:val="20"/>
          <w:lang w:val="es-ES"/>
        </w:rPr>
        <w:t xml:space="preserve"> </w:t>
      </w:r>
      <w:r w:rsidRPr="00E00BA4">
        <w:rPr>
          <w:rFonts w:ascii="Courier New" w:hAnsi="Courier New" w:cs="Courier New"/>
          <w:noProof/>
          <w:color w:val="808080"/>
          <w:kern w:val="0"/>
          <w:sz w:val="20"/>
          <w:szCs w:val="20"/>
          <w:lang w:val="es-ES"/>
        </w:rPr>
        <w:t>*</w:t>
      </w:r>
      <w:r w:rsidRPr="00E00BA4">
        <w:rPr>
          <w:rFonts w:ascii="Courier New" w:hAnsi="Courier New" w:cs="Courier New"/>
          <w:noProof/>
          <w:kern w:val="0"/>
          <w:sz w:val="20"/>
          <w:szCs w:val="20"/>
          <w:lang w:val="es-ES"/>
        </w:rPr>
        <w:t xml:space="preserve"> </w:t>
      </w:r>
      <w:r w:rsidRPr="00E00BA4">
        <w:rPr>
          <w:rFonts w:ascii="Courier New" w:hAnsi="Courier New" w:cs="Courier New"/>
          <w:noProof/>
          <w:color w:val="0000FF"/>
          <w:kern w:val="0"/>
          <w:sz w:val="20"/>
          <w:szCs w:val="20"/>
          <w:lang w:val="es-ES"/>
        </w:rPr>
        <w:t>from</w:t>
      </w:r>
      <w:r w:rsidRPr="00E00BA4">
        <w:rPr>
          <w:rFonts w:ascii="Courier New" w:hAnsi="Courier New" w:cs="Courier New"/>
          <w:noProof/>
          <w:kern w:val="0"/>
          <w:sz w:val="20"/>
          <w:szCs w:val="20"/>
          <w:lang w:val="es-ES"/>
        </w:rPr>
        <w:t xml:space="preserve"> </w:t>
      </w:r>
      <w:r w:rsidRPr="00E00BA4">
        <w:rPr>
          <w:rFonts w:ascii="Courier New" w:hAnsi="Courier New" w:cs="Courier New"/>
          <w:noProof/>
          <w:color w:val="008080"/>
          <w:kern w:val="0"/>
          <w:sz w:val="20"/>
          <w:szCs w:val="20"/>
          <w:lang w:val="es-ES"/>
        </w:rPr>
        <w:t>dbo</w:t>
      </w:r>
      <w:r w:rsidRPr="00E00BA4">
        <w:rPr>
          <w:rFonts w:ascii="Courier New" w:hAnsi="Courier New" w:cs="Courier New"/>
          <w:noProof/>
          <w:color w:val="808080"/>
          <w:kern w:val="0"/>
          <w:sz w:val="20"/>
          <w:szCs w:val="20"/>
          <w:lang w:val="es-ES"/>
        </w:rPr>
        <w:t>.</w:t>
      </w:r>
      <w:r w:rsidRPr="00E00BA4">
        <w:rPr>
          <w:rFonts w:ascii="Courier New" w:hAnsi="Courier New" w:cs="Courier New"/>
          <w:noProof/>
          <w:color w:val="008080"/>
          <w:kern w:val="0"/>
          <w:sz w:val="20"/>
          <w:szCs w:val="20"/>
          <w:lang w:val="es-ES"/>
        </w:rPr>
        <w:t>Special_Det</w:t>
      </w:r>
      <w:r w:rsidRPr="00E00BA4">
        <w:rPr>
          <w:rFonts w:ascii="Courier New" w:hAnsi="Courier New" w:cs="Courier New"/>
          <w:noProof/>
          <w:kern w:val="0"/>
          <w:sz w:val="20"/>
          <w:szCs w:val="20"/>
          <w:lang w:val="es-ES"/>
        </w:rPr>
        <w:t xml:space="preserve"> </w:t>
      </w:r>
      <w:r w:rsidRPr="00E00BA4">
        <w:rPr>
          <w:rFonts w:ascii="Courier New" w:hAnsi="Courier New" w:cs="Courier New"/>
          <w:noProof/>
          <w:color w:val="0000FF"/>
          <w:kern w:val="0"/>
          <w:sz w:val="20"/>
          <w:szCs w:val="20"/>
          <w:lang w:val="es-ES"/>
        </w:rPr>
        <w:t>nolock</w:t>
      </w:r>
    </w:p>
    <w:p w:rsidR="007552FC" w:rsidRPr="00E00BA4" w:rsidRDefault="007552FC" w:rsidP="007552FC">
      <w:pPr>
        <w:ind w:leftChars="196" w:left="412" w:firstLineChars="250" w:firstLine="500"/>
        <w:rPr>
          <w:rFonts w:ascii="Courier New" w:eastAsia="SimSun" w:hAnsi="Courier New" w:cs="Courier New"/>
          <w:noProof/>
          <w:kern w:val="0"/>
          <w:sz w:val="20"/>
          <w:szCs w:val="20"/>
          <w:lang w:val="es-ES"/>
        </w:rPr>
      </w:pPr>
      <w:r w:rsidRPr="00E00BA4">
        <w:rPr>
          <w:rFonts w:ascii="Courier New" w:hAnsi="Courier New" w:cs="Courier New"/>
          <w:noProof/>
          <w:color w:val="0000FF"/>
          <w:kern w:val="0"/>
          <w:sz w:val="20"/>
          <w:szCs w:val="20"/>
          <w:lang w:val="es-ES"/>
        </w:rPr>
        <w:t>where</w:t>
      </w:r>
      <w:r w:rsidRPr="00E00BA4">
        <w:rPr>
          <w:rFonts w:ascii="Courier New" w:hAnsi="Courier New" w:cs="Courier New"/>
          <w:noProof/>
          <w:kern w:val="0"/>
          <w:sz w:val="20"/>
          <w:szCs w:val="20"/>
          <w:lang w:val="es-ES"/>
        </w:rPr>
        <w:t xml:space="preserve"> </w:t>
      </w:r>
      <w:r w:rsidRPr="00E00BA4">
        <w:rPr>
          <w:rFonts w:ascii="Courier New" w:hAnsi="Courier New" w:cs="Courier New"/>
          <w:noProof/>
          <w:color w:val="008080"/>
          <w:kern w:val="0"/>
          <w:sz w:val="20"/>
          <w:szCs w:val="20"/>
          <w:lang w:val="es-ES"/>
        </w:rPr>
        <w:t>SnoId</w:t>
      </w:r>
      <w:r w:rsidRPr="00E00BA4">
        <w:rPr>
          <w:rFonts w:ascii="Courier New" w:hAnsi="Courier New" w:cs="Courier New"/>
          <w:noProof/>
          <w:color w:val="808080"/>
          <w:kern w:val="0"/>
          <w:sz w:val="20"/>
          <w:szCs w:val="20"/>
          <w:lang w:val="es-ES"/>
        </w:rPr>
        <w:t>=</w:t>
      </w:r>
      <w:r w:rsidRPr="00E00BA4">
        <w:rPr>
          <w:rFonts w:ascii="Courier New" w:hAnsi="Courier New" w:cs="Courier New"/>
          <w:noProof/>
          <w:color w:val="008080"/>
          <w:kern w:val="0"/>
          <w:sz w:val="20"/>
          <w:szCs w:val="20"/>
          <w:lang w:val="es-ES"/>
        </w:rPr>
        <w:t>@ProductID</w:t>
      </w:r>
      <w:r w:rsidRPr="00E00BA4">
        <w:rPr>
          <w:rFonts w:ascii="Courier New" w:hAnsi="Courier New" w:cs="Courier New"/>
          <w:noProof/>
          <w:kern w:val="0"/>
          <w:sz w:val="20"/>
          <w:szCs w:val="20"/>
          <w:lang w:val="es-ES"/>
        </w:rPr>
        <w:t xml:space="preserve"> </w:t>
      </w:r>
    </w:p>
    <w:p w:rsidR="007552FC" w:rsidRPr="00E00BA4" w:rsidRDefault="007552FC" w:rsidP="007552FC">
      <w:pPr>
        <w:ind w:leftChars="196" w:left="412" w:firstLineChars="550" w:firstLine="1100"/>
        <w:rPr>
          <w:rFonts w:ascii="Courier New" w:eastAsia="SimSun" w:hAnsi="Courier New" w:cs="Courier New"/>
          <w:noProof/>
          <w:kern w:val="0"/>
          <w:sz w:val="22"/>
          <w:lang w:val="es-ES"/>
        </w:rPr>
      </w:pPr>
      <w:r w:rsidRPr="00E00BA4">
        <w:rPr>
          <w:rFonts w:ascii="Courier New" w:hAnsi="Courier New" w:cs="Courier New"/>
          <w:noProof/>
          <w:color w:val="808080"/>
          <w:kern w:val="0"/>
          <w:sz w:val="20"/>
          <w:szCs w:val="20"/>
          <w:lang w:val="es-ES"/>
        </w:rPr>
        <w:t>and</w:t>
      </w:r>
      <w:r w:rsidRPr="00E00BA4">
        <w:rPr>
          <w:rFonts w:ascii="Courier New" w:hAnsi="Courier New" w:cs="Courier New"/>
          <w:noProof/>
          <w:kern w:val="0"/>
          <w:sz w:val="20"/>
          <w:szCs w:val="20"/>
          <w:lang w:val="es-ES"/>
        </w:rPr>
        <w:t xml:space="preserve"> </w:t>
      </w:r>
      <w:r w:rsidRPr="00E00BA4">
        <w:rPr>
          <w:rFonts w:ascii="Courier New" w:hAnsi="Courier New" w:cs="Courier New"/>
          <w:noProof/>
          <w:color w:val="008080"/>
          <w:kern w:val="0"/>
          <w:sz w:val="20"/>
          <w:szCs w:val="20"/>
          <w:lang w:val="es-ES"/>
        </w:rPr>
        <w:t>Tp</w:t>
      </w:r>
      <w:r w:rsidRPr="00E00BA4">
        <w:rPr>
          <w:rFonts w:ascii="Courier New" w:hAnsi="Courier New" w:cs="Courier New"/>
          <w:noProof/>
          <w:color w:val="808080"/>
          <w:kern w:val="0"/>
          <w:sz w:val="20"/>
          <w:szCs w:val="20"/>
          <w:lang w:val="es-ES"/>
        </w:rPr>
        <w:t>=</w:t>
      </w:r>
      <w:r w:rsidRPr="00E00BA4">
        <w:rPr>
          <w:rFonts w:ascii="Courier New" w:hAnsi="Courier New" w:cs="Courier New"/>
          <w:noProof/>
          <w:color w:val="FF0000"/>
          <w:kern w:val="0"/>
          <w:sz w:val="20"/>
          <w:szCs w:val="20"/>
          <w:lang w:val="es-ES"/>
        </w:rPr>
        <w:t>'CDSI'</w:t>
      </w:r>
    </w:p>
    <w:p w:rsidR="007552FC" w:rsidRPr="00E00BA4" w:rsidRDefault="007552FC" w:rsidP="00AF0CB0">
      <w:pPr>
        <w:rPr>
          <w:rFonts w:ascii="Arial" w:eastAsia="SimSun" w:hAnsi="Arial"/>
          <w:sz w:val="22"/>
          <w:lang w:val="es-ES"/>
        </w:rPr>
      </w:pPr>
      <w:r w:rsidRPr="00E00BA4">
        <w:rPr>
          <w:rFonts w:ascii="Arial" w:eastAsia="SimSun" w:hAnsi="Arial" w:hint="eastAsia"/>
          <w:sz w:val="22"/>
          <w:lang w:val="es-ES"/>
        </w:rPr>
        <w:t xml:space="preserve"> </w:t>
      </w:r>
      <w:r w:rsidRPr="00E00BA4">
        <w:rPr>
          <w:rFonts w:ascii="Arial" w:eastAsia="SimSun" w:hAnsi="Arial" w:hint="eastAsia"/>
          <w:sz w:val="22"/>
        </w:rPr>
        <w:t>业务规则</w:t>
      </w:r>
      <w:r w:rsidRPr="00E00BA4">
        <w:rPr>
          <w:rFonts w:ascii="Arial" w:eastAsia="SimSun" w:hAnsi="Arial" w:hint="eastAsia"/>
          <w:sz w:val="22"/>
          <w:lang w:val="es-ES"/>
        </w:rPr>
        <w:t>9</w:t>
      </w:r>
      <w:r w:rsidRPr="00E00BA4">
        <w:rPr>
          <w:rFonts w:ascii="Arial" w:eastAsia="SimSun" w:hAnsi="Arial" w:hint="eastAsia"/>
          <w:sz w:val="22"/>
        </w:rPr>
        <w:t>增加</w:t>
      </w:r>
    </w:p>
    <w:p w:rsidR="007552FC" w:rsidRPr="00E00BA4" w:rsidRDefault="007552FC" w:rsidP="007552FC">
      <w:pPr>
        <w:rPr>
          <w:rFonts w:ascii="Verdana" w:eastAsia="SimSun" w:hAnsi="Verdana"/>
          <w:color w:val="000000"/>
          <w:sz w:val="20"/>
          <w:szCs w:val="20"/>
          <w:lang w:val="es-ES"/>
        </w:rPr>
      </w:pP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a.</w:t>
      </w:r>
      <w:r w:rsidRPr="00E00BA4">
        <w:rPr>
          <w:rFonts w:ascii="Verdana" w:hAnsi="Verdana"/>
          <w:color w:val="000000"/>
          <w:sz w:val="20"/>
          <w:szCs w:val="20"/>
          <w:lang w:val="es-ES"/>
        </w:rPr>
        <w:t xml:space="preserve"> </w:t>
      </w:r>
      <w:r w:rsidRPr="00E00BA4">
        <w:rPr>
          <w:rFonts w:ascii="Verdana" w:eastAsia="SimSun" w:hAnsi="Verdana" w:hint="eastAsia"/>
          <w:color w:val="000000"/>
          <w:sz w:val="20"/>
          <w:szCs w:val="20"/>
        </w:rPr>
        <w:t>记录新旧料号</w:t>
      </w:r>
    </w:p>
    <w:p w:rsidR="007552FC" w:rsidRPr="00E00BA4" w:rsidRDefault="007552FC" w:rsidP="007552FC">
      <w:pPr>
        <w:ind w:firstLineChars="250" w:firstLine="500"/>
        <w:rPr>
          <w:rFonts w:ascii="Courier New" w:eastAsia="SimSun" w:hAnsi="Courier New" w:cs="Courier New"/>
          <w:noProof/>
          <w:kern w:val="0"/>
          <w:sz w:val="22"/>
          <w:lang w:val="es-ES"/>
        </w:rPr>
      </w:pPr>
      <w:r w:rsidRPr="00E00BA4">
        <w:rPr>
          <w:rFonts w:ascii="Verdana" w:hAnsi="Verdana"/>
          <w:color w:val="000000"/>
          <w:sz w:val="20"/>
          <w:szCs w:val="20"/>
        </w:rPr>
        <w:t>现有</w:t>
      </w:r>
      <w:r w:rsidRPr="00E00BA4">
        <w:rPr>
          <w:rFonts w:ascii="Verdana" w:hAnsi="Verdana"/>
          <w:color w:val="000000"/>
          <w:sz w:val="20"/>
          <w:szCs w:val="20"/>
          <w:lang w:val="es-ES"/>
        </w:rPr>
        <w:t>ChangeLog</w:t>
      </w:r>
      <w:r w:rsidRPr="00E00BA4">
        <w:rPr>
          <w:rFonts w:ascii="Verdana" w:hAnsi="Verdana"/>
          <w:color w:val="000000"/>
          <w:sz w:val="20"/>
          <w:szCs w:val="20"/>
        </w:rPr>
        <w:t>表</w:t>
      </w:r>
      <w:r w:rsidRPr="00E00BA4">
        <w:rPr>
          <w:rFonts w:ascii="Verdana" w:hAnsi="Verdana"/>
          <w:color w:val="000000"/>
          <w:sz w:val="20"/>
          <w:szCs w:val="20"/>
          <w:lang w:val="es-ES"/>
        </w:rPr>
        <w:t>（</w:t>
      </w:r>
      <w:r w:rsidRPr="00E00BA4">
        <w:rPr>
          <w:rFonts w:ascii="Verdana" w:hAnsi="Verdana"/>
          <w:color w:val="000000"/>
          <w:sz w:val="20"/>
          <w:szCs w:val="20"/>
          <w:lang w:val="es-ES"/>
        </w:rPr>
        <w:t>ID, ProductID, Mo, Station, Editor, Cdt</w:t>
      </w:r>
      <w:r w:rsidRPr="00E00BA4">
        <w:rPr>
          <w:rFonts w:ascii="Verdana" w:hAnsi="Verdana"/>
          <w:color w:val="000000"/>
          <w:sz w:val="20"/>
          <w:szCs w:val="20"/>
          <w:lang w:val="es-ES"/>
        </w:rPr>
        <w:t>），</w:t>
      </w:r>
      <w:r w:rsidRPr="00E00BA4">
        <w:rPr>
          <w:rFonts w:ascii="Verdana" w:hAnsi="Verdana"/>
          <w:color w:val="000000"/>
          <w:sz w:val="20"/>
          <w:szCs w:val="20"/>
        </w:rPr>
        <w:t>新增栏位</w:t>
      </w:r>
      <w:r w:rsidRPr="00E00BA4">
        <w:rPr>
          <w:rFonts w:ascii="Verdana" w:hAnsi="Verdana"/>
          <w:color w:val="000000"/>
          <w:sz w:val="20"/>
          <w:szCs w:val="20"/>
          <w:lang w:val="es-ES"/>
        </w:rPr>
        <w:t>ChangeType</w:t>
      </w:r>
      <w:r w:rsidRPr="00E00BA4">
        <w:rPr>
          <w:rFonts w:ascii="Verdana" w:hAnsi="Verdana"/>
          <w:color w:val="000000"/>
          <w:sz w:val="20"/>
          <w:szCs w:val="20"/>
          <w:lang w:val="es-ES"/>
        </w:rPr>
        <w:t>，</w:t>
      </w:r>
      <w:r w:rsidRPr="00E00BA4">
        <w:rPr>
          <w:rFonts w:ascii="Verdana" w:hAnsi="Verdana"/>
          <w:color w:val="000000"/>
          <w:sz w:val="20"/>
          <w:szCs w:val="20"/>
          <w:lang w:val="es-ES"/>
        </w:rPr>
        <w:t>OldNum</w:t>
      </w:r>
      <w:r w:rsidRPr="00E00BA4">
        <w:rPr>
          <w:rFonts w:ascii="Verdana" w:hAnsi="Verdana"/>
          <w:color w:val="000000"/>
          <w:sz w:val="20"/>
          <w:szCs w:val="20"/>
          <w:lang w:val="es-ES"/>
        </w:rPr>
        <w:t>，</w:t>
      </w:r>
      <w:r w:rsidRPr="00E00BA4">
        <w:rPr>
          <w:rFonts w:ascii="Verdana" w:hAnsi="Verdana"/>
          <w:color w:val="000000"/>
          <w:sz w:val="20"/>
          <w:szCs w:val="20"/>
          <w:lang w:val="es-ES"/>
        </w:rPr>
        <w:t>NewNum</w:t>
      </w:r>
    </w:p>
    <w:p w:rsidR="007552FC" w:rsidRPr="00E00BA4" w:rsidRDefault="007552FC" w:rsidP="007552FC">
      <w:pPr>
        <w:rPr>
          <w:rFonts w:ascii="Courier New" w:eastAsia="SimSun" w:hAnsi="Courier New" w:cs="Courier New"/>
          <w:noProof/>
          <w:kern w:val="0"/>
          <w:sz w:val="22"/>
          <w:lang w:val="es-ES"/>
        </w:rPr>
      </w:pP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 xml:space="preserve">      ProductID= Product.ProductID</w:t>
      </w:r>
    </w:p>
    <w:p w:rsidR="007552FC" w:rsidRPr="00E00BA4" w:rsidRDefault="007552FC" w:rsidP="007552FC">
      <w:pPr>
        <w:rPr>
          <w:rFonts w:ascii="Courier New" w:eastAsia="SimSun" w:hAnsi="Courier New" w:cs="Courier New"/>
          <w:noProof/>
          <w:kern w:val="0"/>
          <w:sz w:val="22"/>
          <w:lang w:val="es-ES"/>
        </w:rPr>
      </w:pP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 xml:space="preserve">      Mo=Product.Mo</w:t>
      </w:r>
    </w:p>
    <w:p w:rsidR="007552FC" w:rsidRPr="00E00BA4" w:rsidRDefault="007552FC" w:rsidP="007552FC">
      <w:pPr>
        <w:rPr>
          <w:rFonts w:ascii="Courier New" w:eastAsia="SimSun" w:hAnsi="Courier New" w:cs="Courier New"/>
          <w:noProof/>
          <w:kern w:val="0"/>
          <w:sz w:val="22"/>
          <w:lang w:val="es-ES"/>
        </w:rPr>
      </w:pP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 xml:space="preserve">      Station=ProductStatus.Station</w:t>
      </w:r>
    </w:p>
    <w:p w:rsidR="007552FC" w:rsidRPr="00E00BA4" w:rsidRDefault="007552FC" w:rsidP="007552FC">
      <w:pPr>
        <w:rPr>
          <w:rFonts w:ascii="Courier New" w:eastAsia="SimSun" w:hAnsi="Courier New" w:cs="Courier New"/>
          <w:noProof/>
          <w:kern w:val="0"/>
          <w:sz w:val="22"/>
          <w:lang w:val="es-ES"/>
        </w:rPr>
      </w:pP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 xml:space="preserve">      ChageType</w:t>
      </w: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为页面选择的</w:t>
      </w: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Key Parts</w:t>
      </w:r>
    </w:p>
    <w:p w:rsidR="007552FC" w:rsidRPr="00E00BA4" w:rsidRDefault="007552FC" w:rsidP="007552FC">
      <w:pPr>
        <w:rPr>
          <w:rFonts w:ascii="Courier New" w:eastAsia="SimSun" w:hAnsi="Courier New" w:cs="Courier New"/>
          <w:noProof/>
          <w:kern w:val="0"/>
          <w:sz w:val="22"/>
          <w:lang w:val="es-ES"/>
        </w:rPr>
      </w:pP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 xml:space="preserve">      OldNum</w:t>
      </w: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为旧的料号</w:t>
      </w:r>
    </w:p>
    <w:p w:rsidR="007552FC" w:rsidRPr="00E00BA4" w:rsidRDefault="007552FC" w:rsidP="007552FC">
      <w:pPr>
        <w:rPr>
          <w:rFonts w:ascii="Courier New" w:eastAsia="SimSun" w:hAnsi="Courier New" w:cs="Courier New"/>
          <w:noProof/>
          <w:kern w:val="0"/>
          <w:sz w:val="22"/>
          <w:lang w:val="es-ES"/>
        </w:rPr>
      </w:pP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 xml:space="preserve">      NewMum</w:t>
      </w: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为新的料号</w:t>
      </w:r>
    </w:p>
    <w:p w:rsidR="007552FC" w:rsidRPr="00E00BA4" w:rsidRDefault="007552FC" w:rsidP="007552FC">
      <w:pPr>
        <w:rPr>
          <w:rFonts w:ascii="Courier New" w:eastAsia="SimSun" w:hAnsi="Courier New" w:cs="Courier New"/>
          <w:noProof/>
          <w:kern w:val="0"/>
          <w:sz w:val="22"/>
          <w:lang w:val="es-ES"/>
        </w:rPr>
      </w:pP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2013-3-22 Add</w:t>
      </w:r>
    </w:p>
    <w:p w:rsidR="007552FC" w:rsidRPr="00E00BA4" w:rsidRDefault="007552FC" w:rsidP="007552FC">
      <w:pPr>
        <w:rPr>
          <w:rFonts w:ascii="Courier New" w:eastAsia="SimSun" w:hAnsi="Courier New" w:cs="Courier New"/>
          <w:noProof/>
          <w:kern w:val="0"/>
          <w:sz w:val="22"/>
          <w:lang w:val="es-ES"/>
        </w:rPr>
      </w:pP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当</w:t>
      </w: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KP</w:t>
      </w: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为</w:t>
      </w:r>
      <w:r w:rsidRPr="00E00BA4">
        <w:rPr>
          <w:rFonts w:ascii="Courier New" w:eastAsia="SimSun" w:hAnsi="Courier New" w:cs="Courier New"/>
          <w:noProof/>
          <w:kern w:val="0"/>
          <w:sz w:val="22"/>
          <w:lang w:val="es-ES"/>
        </w:rPr>
        <w:t>’</w:t>
      </w: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MB</w:t>
      </w:r>
      <w:r w:rsidRPr="00E00BA4">
        <w:rPr>
          <w:rFonts w:ascii="Courier New" w:eastAsia="SimSun" w:hAnsi="Courier New" w:cs="Courier New"/>
          <w:noProof/>
          <w:kern w:val="0"/>
          <w:sz w:val="22"/>
          <w:lang w:val="es-ES"/>
        </w:rPr>
        <w:t>’</w:t>
      </w: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时，</w:t>
      </w:r>
    </w:p>
    <w:p w:rsidR="007552FC" w:rsidRPr="00E00BA4" w:rsidRDefault="007552FC" w:rsidP="007552FC">
      <w:pPr>
        <w:pStyle w:val="ab"/>
        <w:numPr>
          <w:ilvl w:val="0"/>
          <w:numId w:val="25"/>
        </w:numPr>
        <w:ind w:firstLineChars="0"/>
        <w:rPr>
          <w:rFonts w:ascii="Courier New" w:eastAsia="SimSun" w:hAnsi="Courier New" w:cs="Courier New"/>
          <w:noProof/>
          <w:kern w:val="0"/>
          <w:sz w:val="22"/>
          <w:lang w:val="es-ES"/>
        </w:rPr>
      </w:pP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绑定</w:t>
      </w: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ProdID</w:t>
      </w: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和</w:t>
      </w: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MB</w:t>
      </w:r>
    </w:p>
    <w:p w:rsidR="007552FC" w:rsidRPr="00E00BA4" w:rsidRDefault="007552FC" w:rsidP="007552FC">
      <w:pPr>
        <w:ind w:firstLineChars="150" w:firstLine="330"/>
        <w:rPr>
          <w:rFonts w:ascii="Courier New" w:hAnsi="Courier New" w:cs="Courier New"/>
          <w:noProof/>
          <w:kern w:val="0"/>
          <w:sz w:val="22"/>
          <w:lang w:val="es-ES"/>
        </w:rPr>
      </w:pPr>
      <w:r w:rsidRPr="00E00BA4">
        <w:rPr>
          <w:rFonts w:ascii="Courier New" w:hAnsi="Courier New" w:cs="Courier New" w:hint="eastAsia"/>
          <w:noProof/>
          <w:kern w:val="0"/>
          <w:sz w:val="22"/>
          <w:lang w:val="es-ES"/>
        </w:rPr>
        <w:t>Product.PCBID=mb sn#</w:t>
      </w:r>
    </w:p>
    <w:p w:rsidR="007552FC" w:rsidRPr="00E00BA4" w:rsidRDefault="007552FC" w:rsidP="007552FC">
      <w:pPr>
        <w:ind w:firstLineChars="150" w:firstLine="330"/>
        <w:rPr>
          <w:rFonts w:ascii="Courier New" w:eastAsia="SimSun" w:hAnsi="Courier New" w:cs="Courier New"/>
          <w:noProof/>
          <w:kern w:val="0"/>
          <w:sz w:val="22"/>
          <w:lang w:val="es-ES"/>
        </w:rPr>
      </w:pPr>
      <w:r w:rsidRPr="00E00BA4">
        <w:rPr>
          <w:rFonts w:ascii="Courier New" w:hAnsi="Courier New" w:cs="Courier New" w:hint="eastAsia"/>
          <w:noProof/>
          <w:kern w:val="0"/>
          <w:sz w:val="22"/>
          <w:lang w:val="es-ES"/>
        </w:rPr>
        <w:t>并从</w:t>
      </w:r>
      <w:r w:rsidRPr="00E00BA4">
        <w:rPr>
          <w:rFonts w:ascii="Courier New" w:hAnsi="Courier New" w:cs="Courier New" w:hint="eastAsia"/>
          <w:noProof/>
          <w:kern w:val="0"/>
          <w:sz w:val="22"/>
          <w:lang w:val="es-ES"/>
        </w:rPr>
        <w:t>PCB</w:t>
      </w:r>
      <w:r w:rsidRPr="00E00BA4">
        <w:rPr>
          <w:rFonts w:ascii="Courier New" w:hAnsi="Courier New" w:cs="Courier New" w:hint="eastAsia"/>
          <w:noProof/>
          <w:kern w:val="0"/>
          <w:sz w:val="22"/>
          <w:lang w:val="es-ES"/>
        </w:rPr>
        <w:t>表中得到以下信息写入</w:t>
      </w:r>
      <w:r w:rsidRPr="00E00BA4">
        <w:rPr>
          <w:rFonts w:ascii="Courier New" w:hAnsi="Courier New" w:cs="Courier New" w:hint="eastAsia"/>
          <w:noProof/>
          <w:kern w:val="0"/>
          <w:sz w:val="22"/>
          <w:lang w:val="es-ES"/>
        </w:rPr>
        <w:t>Product</w:t>
      </w:r>
      <w:r w:rsidRPr="00E00BA4">
        <w:rPr>
          <w:rFonts w:ascii="Courier New" w:hAnsi="Courier New" w:cs="Courier New" w:hint="eastAsia"/>
          <w:noProof/>
          <w:kern w:val="0"/>
          <w:sz w:val="22"/>
          <w:lang w:val="es-ES"/>
        </w:rPr>
        <w:t>表：</w:t>
      </w:r>
      <w:r w:rsidRPr="00E00BA4">
        <w:rPr>
          <w:lang w:val="es-ES"/>
        </w:rPr>
        <w:t xml:space="preserve"> </w:t>
      </w:r>
      <w:r w:rsidRPr="00E00BA4">
        <w:rPr>
          <w:rFonts w:ascii="Courier New" w:hAnsi="Courier New" w:cs="Courier New"/>
          <w:noProof/>
          <w:kern w:val="0"/>
          <w:sz w:val="22"/>
          <w:lang w:val="es-ES"/>
        </w:rPr>
        <w:t>PCBModel</w:t>
      </w:r>
      <w:r w:rsidRPr="00E00BA4">
        <w:rPr>
          <w:rFonts w:ascii="Courier New" w:hAnsi="Courier New" w:cs="Courier New" w:hint="eastAsia"/>
          <w:noProof/>
          <w:kern w:val="0"/>
          <w:sz w:val="22"/>
          <w:lang w:val="es-ES"/>
        </w:rPr>
        <w:t>,</w:t>
      </w:r>
      <w:r w:rsidRPr="00E00BA4">
        <w:rPr>
          <w:lang w:val="es-ES"/>
        </w:rPr>
        <w:t xml:space="preserve"> </w:t>
      </w:r>
      <w:r w:rsidRPr="00E00BA4">
        <w:rPr>
          <w:rFonts w:ascii="Courier New" w:hAnsi="Courier New" w:cs="Courier New"/>
          <w:noProof/>
          <w:kern w:val="0"/>
          <w:sz w:val="22"/>
          <w:lang w:val="es-ES"/>
        </w:rPr>
        <w:t>MAC</w:t>
      </w:r>
      <w:r w:rsidRPr="00E00BA4">
        <w:rPr>
          <w:rFonts w:ascii="Courier New" w:hAnsi="Courier New" w:cs="Courier New" w:hint="eastAsia"/>
          <w:noProof/>
          <w:kern w:val="0"/>
          <w:sz w:val="22"/>
          <w:lang w:val="es-ES"/>
        </w:rPr>
        <w:t>,</w:t>
      </w:r>
      <w:r w:rsidRPr="00E00BA4">
        <w:rPr>
          <w:lang w:val="es-ES"/>
        </w:rPr>
        <w:t xml:space="preserve">  </w:t>
      </w:r>
      <w:r w:rsidRPr="00E00BA4">
        <w:rPr>
          <w:rFonts w:ascii="Courier New" w:hAnsi="Courier New" w:cs="Courier New"/>
          <w:noProof/>
          <w:kern w:val="0"/>
          <w:sz w:val="22"/>
          <w:lang w:val="es-ES"/>
        </w:rPr>
        <w:t>MBECR</w:t>
      </w:r>
      <w:r w:rsidRPr="00E00BA4">
        <w:rPr>
          <w:rFonts w:ascii="Courier New" w:hAnsi="Courier New" w:cs="Courier New" w:hint="eastAsia"/>
          <w:noProof/>
          <w:kern w:val="0"/>
          <w:sz w:val="22"/>
          <w:lang w:val="es-ES"/>
        </w:rPr>
        <w:t>,</w:t>
      </w:r>
      <w:r w:rsidRPr="00E00BA4">
        <w:rPr>
          <w:lang w:val="es-ES"/>
        </w:rPr>
        <w:t xml:space="preserve"> </w:t>
      </w:r>
      <w:r w:rsidRPr="00E00BA4">
        <w:rPr>
          <w:rFonts w:ascii="Courier New" w:hAnsi="Courier New" w:cs="Courier New"/>
          <w:noProof/>
          <w:kern w:val="0"/>
          <w:sz w:val="22"/>
          <w:lang w:val="es-ES"/>
        </w:rPr>
        <w:t>CVSN</w:t>
      </w:r>
    </w:p>
    <w:p w:rsidR="007552FC" w:rsidRPr="00E00BA4" w:rsidRDefault="007552FC" w:rsidP="007552FC">
      <w:pPr>
        <w:rPr>
          <w:rFonts w:ascii="SimSun" w:eastAsia="SimSun" w:hAnsi="SimSun" w:cs="SimSun"/>
          <w:noProof/>
          <w:kern w:val="0"/>
          <w:sz w:val="22"/>
          <w:lang w:val="es-ES"/>
        </w:rPr>
      </w:pPr>
      <w:r w:rsidRPr="00E00BA4">
        <w:rPr>
          <w:rFonts w:ascii="SimSun" w:eastAsia="SimSun" w:hAnsi="SimSun" w:cs="SimSun" w:hint="eastAsia"/>
          <w:noProof/>
          <w:kern w:val="0"/>
          <w:sz w:val="22"/>
          <w:lang w:val="es-ES"/>
        </w:rPr>
        <w:t xml:space="preserve">  </w:t>
      </w:r>
    </w:p>
    <w:p w:rsidR="007552FC" w:rsidRPr="00E00BA4" w:rsidRDefault="007552FC" w:rsidP="007552FC">
      <w:pPr>
        <w:rPr>
          <w:rFonts w:ascii="Courier New" w:hAnsi="Courier New" w:cs="Courier New"/>
          <w:noProof/>
          <w:kern w:val="0"/>
          <w:sz w:val="22"/>
          <w:lang w:val="es-ES"/>
        </w:rPr>
      </w:pPr>
      <w:r w:rsidRPr="00E00BA4">
        <w:rPr>
          <w:rFonts w:ascii="SimSun" w:eastAsia="SimSun" w:hAnsi="SimSun" w:cs="SimSun" w:hint="eastAsia"/>
          <w:noProof/>
          <w:kern w:val="0"/>
          <w:sz w:val="22"/>
          <w:lang w:val="es-ES"/>
        </w:rPr>
        <w:t xml:space="preserve">   1.MB</w:t>
      </w: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 xml:space="preserve"> </w:t>
      </w:r>
      <w:r w:rsidRPr="00E00BA4">
        <w:rPr>
          <w:rFonts w:ascii="SimSun" w:eastAsia="SimSun" w:hAnsi="SimSun" w:cs="SimSun" w:hint="eastAsia"/>
          <w:noProof/>
          <w:kern w:val="0"/>
          <w:sz w:val="22"/>
          <w:lang w:val="es-ES"/>
        </w:rPr>
        <w:t>的</w:t>
      </w: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PCA..</w:t>
      </w:r>
      <w:r w:rsidRPr="00E00BA4">
        <w:rPr>
          <w:rFonts w:ascii="Courier New" w:hAnsi="Courier New" w:cs="Courier New" w:hint="eastAsia"/>
          <w:noProof/>
          <w:kern w:val="0"/>
          <w:sz w:val="22"/>
          <w:lang w:val="es-ES"/>
        </w:rPr>
        <w:t>PCBStatus.Station</w:t>
      </w: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 xml:space="preserve"> = 32</w:t>
      </w:r>
    </w:p>
    <w:p w:rsidR="007552FC" w:rsidRPr="00E00BA4" w:rsidRDefault="007552FC" w:rsidP="007552FC">
      <w:pPr>
        <w:ind w:firstLineChars="150" w:firstLine="330"/>
        <w:rPr>
          <w:rFonts w:ascii="Courier New" w:hAnsi="Courier New" w:cs="Courier New"/>
          <w:noProof/>
          <w:color w:val="FF0000"/>
          <w:kern w:val="0"/>
          <w:sz w:val="22"/>
          <w:lang w:val="es-ES"/>
        </w:rPr>
      </w:pPr>
      <w:r w:rsidRPr="00E00BA4">
        <w:rPr>
          <w:rFonts w:ascii="Courier New" w:hAnsi="Courier New" w:cs="Courier New" w:hint="eastAsia"/>
          <w:noProof/>
          <w:kern w:val="0"/>
          <w:sz w:val="22"/>
          <w:lang w:val="es-ES"/>
        </w:rPr>
        <w:t>记录</w:t>
      </w:r>
      <w:r w:rsidRPr="00E00BA4">
        <w:rPr>
          <w:rFonts w:ascii="Courier New" w:hAnsi="Courier New" w:cs="Courier New" w:hint="eastAsia"/>
          <w:noProof/>
          <w:kern w:val="0"/>
          <w:sz w:val="22"/>
          <w:lang w:val="es-ES"/>
        </w:rPr>
        <w:t>MB Log</w:t>
      </w: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 xml:space="preserve"> </w:t>
      </w:r>
      <w:r w:rsidRPr="00E00BA4">
        <w:rPr>
          <w:rFonts w:ascii="Courier New" w:hAnsi="Courier New" w:cs="Courier New" w:hint="eastAsia"/>
          <w:noProof/>
          <w:kern w:val="0"/>
          <w:sz w:val="22"/>
          <w:lang w:val="es-ES"/>
        </w:rPr>
        <w:t xml:space="preserve"> Insert </w:t>
      </w: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PCA..</w:t>
      </w:r>
      <w:r w:rsidRPr="00E00BA4">
        <w:rPr>
          <w:rFonts w:ascii="Courier New" w:hAnsi="Courier New" w:cs="Courier New" w:hint="eastAsia"/>
          <w:noProof/>
          <w:kern w:val="0"/>
          <w:sz w:val="22"/>
          <w:lang w:val="es-ES"/>
        </w:rPr>
        <w:t xml:space="preserve">PCBLog   </w:t>
      </w:r>
      <w:r w:rsidRPr="00E00BA4">
        <w:rPr>
          <w:rFonts w:ascii="Courier New" w:hAnsi="Courier New" w:cs="Courier New" w:hint="eastAsia"/>
          <w:noProof/>
          <w:color w:val="FF0000"/>
          <w:kern w:val="0"/>
          <w:sz w:val="22"/>
          <w:lang w:val="es-ES"/>
        </w:rPr>
        <w:t>WC=32</w:t>
      </w:r>
    </w:p>
    <w:p w:rsidR="007552FC" w:rsidRPr="00E00BA4" w:rsidRDefault="007552FC" w:rsidP="007552FC">
      <w:pPr>
        <w:pStyle w:val="ab"/>
        <w:ind w:left="360" w:firstLineChars="0" w:firstLine="0"/>
        <w:rPr>
          <w:rFonts w:ascii="Courier New" w:eastAsia="SimSun" w:hAnsi="Courier New" w:cs="Courier New"/>
          <w:noProof/>
          <w:kern w:val="0"/>
          <w:sz w:val="22"/>
          <w:lang w:val="es-ES"/>
        </w:rPr>
      </w:pP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2.</w:t>
      </w:r>
      <w:r w:rsidRPr="00E00BA4">
        <w:rPr>
          <w:rFonts w:ascii="Courier New" w:hAnsi="Courier New" w:cs="Courier New" w:hint="eastAsia"/>
          <w:noProof/>
          <w:kern w:val="0"/>
          <w:sz w:val="22"/>
          <w:lang w:val="es-ES"/>
        </w:rPr>
        <w:t>将</w:t>
      </w:r>
      <w:r w:rsidRPr="00E00BA4">
        <w:rPr>
          <w:rFonts w:ascii="Courier New" w:hAnsi="Courier New" w:cs="Courier New" w:hint="eastAsia"/>
          <w:noProof/>
          <w:kern w:val="0"/>
          <w:sz w:val="22"/>
          <w:lang w:val="es-ES"/>
        </w:rPr>
        <w:t>MB</w:t>
      </w:r>
      <w:r w:rsidRPr="00E00BA4">
        <w:rPr>
          <w:rFonts w:ascii="Courier New" w:hAnsi="Courier New" w:cs="Courier New" w:hint="eastAsia"/>
          <w:noProof/>
          <w:kern w:val="0"/>
          <w:sz w:val="22"/>
          <w:lang w:val="es-ES"/>
        </w:rPr>
        <w:t>相关信息写入</w:t>
      </w:r>
      <w:r w:rsidRPr="00E00BA4">
        <w:rPr>
          <w:rFonts w:ascii="Courier New" w:hAnsi="Courier New" w:cs="Courier New" w:hint="eastAsia"/>
          <w:noProof/>
          <w:kern w:val="0"/>
          <w:sz w:val="22"/>
          <w:lang w:val="es-ES"/>
        </w:rPr>
        <w:t>Product</w:t>
      </w:r>
      <w:r w:rsidRPr="00E00BA4">
        <w:rPr>
          <w:rFonts w:ascii="Courier New" w:hAnsi="Courier New" w:cs="Courier New" w:hint="eastAsia"/>
          <w:noProof/>
          <w:kern w:val="0"/>
          <w:sz w:val="22"/>
          <w:lang w:val="es-ES"/>
        </w:rPr>
        <w:t>表和</w:t>
      </w:r>
      <w:r w:rsidRPr="00E00BA4">
        <w:rPr>
          <w:rFonts w:ascii="Courier New" w:hAnsi="Courier New" w:cs="Courier New" w:hint="eastAsia"/>
          <w:noProof/>
          <w:kern w:val="0"/>
          <w:sz w:val="22"/>
          <w:lang w:val="es-ES"/>
        </w:rPr>
        <w:t>ProductInfo:</w:t>
      </w:r>
    </w:p>
    <w:p w:rsidR="007552FC" w:rsidRPr="00E00BA4" w:rsidRDefault="007552FC" w:rsidP="007552FC">
      <w:pPr>
        <w:pStyle w:val="ab"/>
        <w:ind w:left="360" w:firstLineChars="0" w:firstLine="0"/>
        <w:rPr>
          <w:rFonts w:ascii="Courier New" w:eastAsia="SimSun" w:hAnsi="Courier New" w:cs="Courier New"/>
          <w:noProof/>
          <w:kern w:val="0"/>
          <w:sz w:val="22"/>
          <w:lang w:val="es-ES"/>
        </w:rPr>
      </w:pP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Product</w:t>
      </w: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表：</w:t>
      </w:r>
    </w:p>
    <w:p w:rsidR="007552FC" w:rsidRPr="00E00BA4" w:rsidRDefault="007552FC" w:rsidP="007552FC">
      <w:pPr>
        <w:pStyle w:val="ab"/>
        <w:ind w:left="360" w:firstLineChars="0" w:firstLine="0"/>
        <w:rPr>
          <w:rFonts w:ascii="Courier New" w:hAnsi="Courier New" w:cs="Courier New"/>
          <w:noProof/>
          <w:kern w:val="0"/>
          <w:sz w:val="22"/>
          <w:lang w:val="es-ES"/>
        </w:rPr>
      </w:pPr>
      <w:r w:rsidRPr="00E00BA4">
        <w:rPr>
          <w:rFonts w:ascii="Courier New" w:hAnsi="Courier New" w:cs="Courier New" w:hint="eastAsia"/>
          <w:noProof/>
          <w:kern w:val="0"/>
          <w:sz w:val="22"/>
          <w:lang w:val="es-ES"/>
        </w:rPr>
        <w:t>Product.</w:t>
      </w:r>
      <w:r w:rsidRPr="00E00BA4">
        <w:rPr>
          <w:rFonts w:ascii="Courier New" w:hAnsi="Courier New" w:cs="Courier New"/>
          <w:noProof/>
          <w:kern w:val="0"/>
          <w:sz w:val="22"/>
          <w:lang w:val="es-ES"/>
        </w:rPr>
        <w:t>PCB</w:t>
      </w:r>
      <w:r w:rsidRPr="00E00BA4">
        <w:rPr>
          <w:rFonts w:ascii="Courier New" w:hAnsi="Courier New" w:cs="Courier New" w:hint="eastAsia"/>
          <w:noProof/>
          <w:kern w:val="0"/>
          <w:sz w:val="22"/>
          <w:lang w:val="es-ES"/>
        </w:rPr>
        <w:t>ID=</w:t>
      </w: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PCA..</w:t>
      </w:r>
      <w:r w:rsidRPr="00E00BA4">
        <w:rPr>
          <w:rFonts w:ascii="Courier New" w:hAnsi="Courier New" w:cs="Courier New" w:hint="eastAsia"/>
          <w:noProof/>
          <w:kern w:val="0"/>
          <w:sz w:val="22"/>
          <w:lang w:val="es-ES"/>
        </w:rPr>
        <w:t>PCB.PCBNo</w:t>
      </w:r>
    </w:p>
    <w:p w:rsidR="007552FC" w:rsidRPr="00E00BA4" w:rsidRDefault="007552FC" w:rsidP="007552FC">
      <w:pPr>
        <w:pStyle w:val="ab"/>
        <w:ind w:left="360" w:firstLineChars="0" w:firstLine="0"/>
        <w:rPr>
          <w:rFonts w:ascii="Courier New" w:hAnsi="Courier New" w:cs="Courier New"/>
          <w:noProof/>
          <w:kern w:val="0"/>
          <w:sz w:val="22"/>
          <w:lang w:val="es-ES"/>
        </w:rPr>
      </w:pPr>
      <w:r w:rsidRPr="00E00BA4">
        <w:rPr>
          <w:rFonts w:ascii="Courier New" w:hAnsi="Courier New" w:cs="Courier New" w:hint="eastAsia"/>
          <w:noProof/>
          <w:kern w:val="0"/>
          <w:sz w:val="22"/>
          <w:lang w:val="es-ES"/>
        </w:rPr>
        <w:t>Product.</w:t>
      </w:r>
      <w:r w:rsidRPr="00E00BA4">
        <w:rPr>
          <w:rFonts w:ascii="Courier New" w:hAnsi="Courier New" w:cs="Courier New"/>
          <w:noProof/>
          <w:kern w:val="0"/>
          <w:sz w:val="22"/>
          <w:lang w:val="es-ES"/>
        </w:rPr>
        <w:t>PCBModel</w:t>
      </w:r>
      <w:r w:rsidRPr="00E00BA4">
        <w:rPr>
          <w:rFonts w:ascii="Courier New" w:hAnsi="Courier New" w:cs="Courier New" w:hint="eastAsia"/>
          <w:noProof/>
          <w:kern w:val="0"/>
          <w:sz w:val="22"/>
          <w:lang w:val="es-ES"/>
        </w:rPr>
        <w:t>=</w:t>
      </w: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PCA..</w:t>
      </w:r>
      <w:r w:rsidRPr="00E00BA4">
        <w:rPr>
          <w:rFonts w:ascii="Courier New" w:hAnsi="Courier New" w:cs="Courier New" w:hint="eastAsia"/>
          <w:noProof/>
          <w:kern w:val="0"/>
          <w:sz w:val="22"/>
          <w:lang w:val="es-ES"/>
        </w:rPr>
        <w:t>PCB.PCBModelID</w:t>
      </w:r>
    </w:p>
    <w:p w:rsidR="007552FC" w:rsidRPr="00E00BA4" w:rsidRDefault="007552FC" w:rsidP="007552FC">
      <w:pPr>
        <w:pStyle w:val="ab"/>
        <w:ind w:left="360" w:firstLineChars="0" w:firstLine="0"/>
        <w:rPr>
          <w:rFonts w:ascii="Courier New" w:hAnsi="Courier New" w:cs="Courier New"/>
          <w:noProof/>
          <w:kern w:val="0"/>
          <w:sz w:val="22"/>
          <w:lang w:val="es-ES"/>
        </w:rPr>
      </w:pPr>
      <w:r w:rsidRPr="00E00BA4">
        <w:rPr>
          <w:rFonts w:ascii="Courier New" w:hAnsi="Courier New" w:cs="Courier New" w:hint="eastAsia"/>
          <w:noProof/>
          <w:kern w:val="0"/>
          <w:sz w:val="22"/>
          <w:lang w:val="es-ES"/>
        </w:rPr>
        <w:t>Product.</w:t>
      </w:r>
      <w:r w:rsidRPr="00E00BA4">
        <w:rPr>
          <w:lang w:val="es-ES"/>
        </w:rPr>
        <w:t xml:space="preserve"> </w:t>
      </w:r>
      <w:r w:rsidRPr="00E00BA4">
        <w:rPr>
          <w:rFonts w:ascii="Courier New" w:hAnsi="Courier New" w:cs="Courier New"/>
          <w:noProof/>
          <w:kern w:val="0"/>
          <w:sz w:val="22"/>
          <w:lang w:val="es-ES"/>
        </w:rPr>
        <w:t>MAC</w:t>
      </w:r>
      <w:r w:rsidRPr="00E00BA4">
        <w:rPr>
          <w:rFonts w:ascii="Courier New" w:hAnsi="Courier New" w:cs="Courier New" w:hint="eastAsia"/>
          <w:noProof/>
          <w:kern w:val="0"/>
          <w:sz w:val="22"/>
          <w:lang w:val="es-ES"/>
        </w:rPr>
        <w:t xml:space="preserve"> =</w:t>
      </w: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PCA..</w:t>
      </w:r>
      <w:r w:rsidRPr="00E00BA4">
        <w:rPr>
          <w:rFonts w:ascii="Courier New" w:hAnsi="Courier New" w:cs="Courier New" w:hint="eastAsia"/>
          <w:noProof/>
          <w:kern w:val="0"/>
          <w:sz w:val="22"/>
          <w:lang w:val="es-ES"/>
        </w:rPr>
        <w:t>PCB.</w:t>
      </w:r>
      <w:r w:rsidRPr="00E00BA4">
        <w:rPr>
          <w:lang w:val="es-ES"/>
        </w:rPr>
        <w:t xml:space="preserve"> </w:t>
      </w:r>
      <w:r w:rsidRPr="00E00BA4">
        <w:rPr>
          <w:rFonts w:ascii="Courier New" w:hAnsi="Courier New" w:cs="Courier New"/>
          <w:noProof/>
          <w:kern w:val="0"/>
          <w:sz w:val="22"/>
          <w:lang w:val="es-ES"/>
        </w:rPr>
        <w:t>MAC</w:t>
      </w:r>
    </w:p>
    <w:p w:rsidR="007552FC" w:rsidRPr="00E00BA4" w:rsidRDefault="007552FC" w:rsidP="007552FC">
      <w:pPr>
        <w:pStyle w:val="ab"/>
        <w:ind w:left="360" w:firstLineChars="0" w:firstLine="0"/>
        <w:rPr>
          <w:rFonts w:ascii="Courier New" w:hAnsi="Courier New" w:cs="Courier New"/>
          <w:noProof/>
          <w:kern w:val="0"/>
          <w:sz w:val="22"/>
          <w:lang w:val="es-ES"/>
        </w:rPr>
      </w:pPr>
      <w:r w:rsidRPr="00E00BA4">
        <w:rPr>
          <w:rFonts w:ascii="Courier New" w:hAnsi="Courier New" w:cs="Courier New" w:hint="eastAsia"/>
          <w:noProof/>
          <w:kern w:val="0"/>
          <w:sz w:val="22"/>
          <w:lang w:val="es-ES"/>
        </w:rPr>
        <w:t>Product.</w:t>
      </w:r>
      <w:r w:rsidRPr="00E00BA4">
        <w:rPr>
          <w:lang w:val="es-ES"/>
        </w:rPr>
        <w:t xml:space="preserve"> </w:t>
      </w:r>
      <w:r w:rsidRPr="00E00BA4">
        <w:rPr>
          <w:rFonts w:ascii="Courier New" w:hAnsi="Courier New" w:cs="Courier New"/>
          <w:noProof/>
          <w:kern w:val="0"/>
          <w:sz w:val="22"/>
          <w:lang w:val="es-ES"/>
        </w:rPr>
        <w:t>UUID</w:t>
      </w:r>
      <w:r w:rsidRPr="00E00BA4">
        <w:rPr>
          <w:rFonts w:ascii="Courier New" w:hAnsi="Courier New" w:cs="Courier New" w:hint="eastAsia"/>
          <w:noProof/>
          <w:kern w:val="0"/>
          <w:sz w:val="22"/>
          <w:lang w:val="es-ES"/>
        </w:rPr>
        <w:t xml:space="preserve"> =</w:t>
      </w: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PCA..</w:t>
      </w:r>
      <w:r w:rsidRPr="00E00BA4">
        <w:rPr>
          <w:rFonts w:ascii="Courier New" w:hAnsi="Courier New" w:cs="Courier New" w:hint="eastAsia"/>
          <w:noProof/>
          <w:kern w:val="0"/>
          <w:sz w:val="22"/>
          <w:lang w:val="es-ES"/>
        </w:rPr>
        <w:t>PCB.</w:t>
      </w:r>
      <w:r w:rsidRPr="00E00BA4">
        <w:rPr>
          <w:lang w:val="es-ES"/>
        </w:rPr>
        <w:t xml:space="preserve"> </w:t>
      </w:r>
      <w:r w:rsidRPr="00E00BA4">
        <w:rPr>
          <w:rFonts w:ascii="Courier New" w:hAnsi="Courier New" w:cs="Courier New"/>
          <w:noProof/>
          <w:kern w:val="0"/>
          <w:sz w:val="22"/>
          <w:lang w:val="es-ES"/>
        </w:rPr>
        <w:t>UUID</w:t>
      </w:r>
    </w:p>
    <w:p w:rsidR="007552FC" w:rsidRPr="00E00BA4" w:rsidRDefault="007552FC" w:rsidP="007552FC">
      <w:pPr>
        <w:pStyle w:val="ab"/>
        <w:ind w:left="360" w:firstLineChars="0" w:firstLine="0"/>
        <w:rPr>
          <w:rFonts w:ascii="Courier New" w:eastAsia="SimSun" w:hAnsi="Courier New" w:cs="Courier New"/>
          <w:noProof/>
          <w:kern w:val="0"/>
          <w:sz w:val="22"/>
          <w:lang w:val="es-ES"/>
        </w:rPr>
      </w:pPr>
      <w:r w:rsidRPr="00E00BA4">
        <w:rPr>
          <w:rFonts w:ascii="Courier New" w:hAnsi="Courier New" w:cs="Courier New" w:hint="eastAsia"/>
          <w:noProof/>
          <w:kern w:val="0"/>
          <w:sz w:val="22"/>
          <w:lang w:val="es-ES"/>
        </w:rPr>
        <w:lastRenderedPageBreak/>
        <w:t>Product.</w:t>
      </w:r>
      <w:r w:rsidRPr="00E00BA4">
        <w:rPr>
          <w:lang w:val="es-ES"/>
        </w:rPr>
        <w:t xml:space="preserve"> </w:t>
      </w:r>
      <w:r w:rsidRPr="00E00BA4">
        <w:rPr>
          <w:rFonts w:ascii="Courier New" w:hAnsi="Courier New" w:cs="Courier New"/>
          <w:noProof/>
          <w:kern w:val="0"/>
          <w:sz w:val="22"/>
          <w:lang w:val="es-ES"/>
        </w:rPr>
        <w:t>MBECR</w:t>
      </w:r>
      <w:r w:rsidRPr="00E00BA4">
        <w:rPr>
          <w:rFonts w:ascii="Courier New" w:hAnsi="Courier New" w:cs="Courier New" w:hint="eastAsia"/>
          <w:noProof/>
          <w:kern w:val="0"/>
          <w:sz w:val="22"/>
          <w:lang w:val="es-ES"/>
        </w:rPr>
        <w:t xml:space="preserve"> =</w:t>
      </w: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PCA..</w:t>
      </w:r>
      <w:r w:rsidRPr="00E00BA4">
        <w:rPr>
          <w:rFonts w:ascii="Courier New" w:hAnsi="Courier New" w:cs="Courier New" w:hint="eastAsia"/>
          <w:noProof/>
          <w:kern w:val="0"/>
          <w:sz w:val="22"/>
          <w:lang w:val="es-ES"/>
        </w:rPr>
        <w:t>PCB.</w:t>
      </w:r>
      <w:r w:rsidRPr="00E00BA4">
        <w:rPr>
          <w:lang w:val="es-ES"/>
        </w:rPr>
        <w:t xml:space="preserve"> </w:t>
      </w:r>
      <w:r w:rsidRPr="00E00BA4">
        <w:rPr>
          <w:rFonts w:ascii="Courier New" w:hAnsi="Courier New" w:cs="Courier New"/>
          <w:noProof/>
          <w:kern w:val="0"/>
          <w:sz w:val="22"/>
          <w:lang w:val="es-ES"/>
        </w:rPr>
        <w:t>ECR</w:t>
      </w:r>
    </w:p>
    <w:p w:rsidR="007552FC" w:rsidRPr="00E00BA4" w:rsidRDefault="007552FC" w:rsidP="007552FC">
      <w:pPr>
        <w:ind w:leftChars="200" w:left="525" w:hangingChars="50" w:hanging="105"/>
        <w:jc w:val="left"/>
        <w:rPr>
          <w:rFonts w:ascii="Times New Roman" w:eastAsia="SimSun" w:hAnsi="Times New Roman" w:cs="Times New Roman"/>
          <w:color w:val="FF0000"/>
          <w:lang w:val="es-ES"/>
        </w:rPr>
      </w:pPr>
      <w:r w:rsidRPr="00E00BA4">
        <w:rPr>
          <w:rFonts w:ascii="Times New Roman" w:eastAsia="SimSun" w:hAnsi="Times New Roman" w:cs="Times New Roman" w:hint="eastAsia"/>
          <w:color w:val="FF0000"/>
          <w:lang w:val="es-ES"/>
        </w:rPr>
        <w:t>IF(PCA..PCB.</w:t>
      </w:r>
      <w:r w:rsidRPr="00E00BA4">
        <w:rPr>
          <w:rFonts w:ascii="Times New Roman" w:eastAsia="SimSun" w:hAnsi="Times New Roman" w:cs="Times New Roman"/>
          <w:color w:val="FF0000"/>
          <w:lang w:val="es-ES"/>
        </w:rPr>
        <w:t xml:space="preserve"> CVSN</w:t>
      </w:r>
      <w:r w:rsidRPr="00E00BA4">
        <w:rPr>
          <w:rFonts w:ascii="Times New Roman" w:eastAsia="SimSun" w:hAnsi="Times New Roman" w:cs="Times New Roman" w:hint="eastAsia"/>
          <w:color w:val="FF0000"/>
          <w:lang w:val="es-ES"/>
        </w:rPr>
        <w:t xml:space="preserve"> is not null  and PCA..PCB.</w:t>
      </w:r>
      <w:r w:rsidRPr="00E00BA4">
        <w:rPr>
          <w:rFonts w:ascii="Times New Roman" w:eastAsia="SimSun" w:hAnsi="Times New Roman" w:cs="Times New Roman"/>
          <w:color w:val="FF0000"/>
          <w:lang w:val="es-ES"/>
        </w:rPr>
        <w:t xml:space="preserve"> CVSN</w:t>
      </w:r>
      <w:r w:rsidRPr="00E00BA4">
        <w:rPr>
          <w:rFonts w:ascii="Times New Roman" w:eastAsia="SimSun" w:hAnsi="Times New Roman" w:cs="Times New Roman" w:hint="eastAsia"/>
          <w:color w:val="FF0000"/>
          <w:lang w:val="es-ES"/>
        </w:rPr>
        <w:t>&lt;&gt;</w:t>
      </w:r>
      <w:r w:rsidRPr="00E00BA4">
        <w:rPr>
          <w:rFonts w:ascii="Times New Roman" w:eastAsia="SimSun" w:hAnsi="Times New Roman" w:cs="Times New Roman"/>
          <w:color w:val="FF0000"/>
          <w:lang w:val="es-ES"/>
        </w:rPr>
        <w:t>’’</w:t>
      </w:r>
      <w:r w:rsidRPr="00E00BA4">
        <w:rPr>
          <w:rFonts w:ascii="Times New Roman" w:eastAsia="SimSun" w:hAnsi="Times New Roman" w:cs="Times New Roman" w:hint="eastAsia"/>
          <w:color w:val="FF0000"/>
          <w:lang w:val="es-ES"/>
        </w:rPr>
        <w:t>)</w:t>
      </w:r>
    </w:p>
    <w:p w:rsidR="007552FC" w:rsidRPr="00E00BA4" w:rsidRDefault="007552FC" w:rsidP="007552FC">
      <w:pPr>
        <w:pStyle w:val="ab"/>
        <w:ind w:left="360" w:firstLineChars="100" w:firstLine="220"/>
        <w:rPr>
          <w:rFonts w:ascii="Courier New" w:eastAsia="SimSun" w:hAnsi="Courier New" w:cs="Courier New"/>
          <w:noProof/>
          <w:color w:val="FF0000"/>
          <w:kern w:val="0"/>
          <w:sz w:val="22"/>
          <w:lang w:val="es-ES"/>
        </w:rPr>
      </w:pPr>
      <w:r w:rsidRPr="00E00BA4">
        <w:rPr>
          <w:rFonts w:ascii="Courier New" w:eastAsia="SimSun" w:hAnsi="Courier New" w:cs="Courier New"/>
          <w:noProof/>
          <w:color w:val="FF0000"/>
          <w:kern w:val="0"/>
          <w:sz w:val="22"/>
          <w:lang w:val="es-ES"/>
        </w:rPr>
        <w:t>B</w:t>
      </w:r>
      <w:r w:rsidRPr="00E00BA4">
        <w:rPr>
          <w:rFonts w:ascii="Courier New" w:eastAsia="SimSun" w:hAnsi="Courier New" w:cs="Courier New" w:hint="eastAsia"/>
          <w:noProof/>
          <w:color w:val="FF0000"/>
          <w:kern w:val="0"/>
          <w:sz w:val="22"/>
          <w:lang w:val="es-ES"/>
        </w:rPr>
        <w:t>egin</w:t>
      </w:r>
    </w:p>
    <w:p w:rsidR="007552FC" w:rsidRPr="00E00BA4" w:rsidRDefault="007552FC" w:rsidP="007552FC">
      <w:pPr>
        <w:pStyle w:val="ab"/>
        <w:ind w:left="360" w:firstLineChars="150" w:firstLine="330"/>
        <w:rPr>
          <w:rFonts w:ascii="Courier New" w:eastAsia="SimSun" w:hAnsi="Courier New" w:cs="Courier New"/>
          <w:noProof/>
          <w:color w:val="FF0000"/>
          <w:kern w:val="0"/>
          <w:sz w:val="22"/>
          <w:lang w:val="es-ES"/>
        </w:rPr>
      </w:pPr>
      <w:r w:rsidRPr="00E00BA4">
        <w:rPr>
          <w:rFonts w:ascii="Courier New" w:hAnsi="Courier New" w:cs="Courier New" w:hint="eastAsia"/>
          <w:noProof/>
          <w:color w:val="FF0000"/>
          <w:kern w:val="0"/>
          <w:sz w:val="22"/>
          <w:lang w:val="es-ES"/>
        </w:rPr>
        <w:t>Product.</w:t>
      </w:r>
      <w:r w:rsidRPr="00E00BA4">
        <w:rPr>
          <w:color w:val="FF0000"/>
          <w:lang w:val="es-ES"/>
        </w:rPr>
        <w:t xml:space="preserve"> </w:t>
      </w:r>
      <w:r w:rsidRPr="00E00BA4">
        <w:rPr>
          <w:rFonts w:ascii="Courier New" w:hAnsi="Courier New" w:cs="Courier New"/>
          <w:noProof/>
          <w:color w:val="FF0000"/>
          <w:kern w:val="0"/>
          <w:sz w:val="22"/>
          <w:lang w:val="es-ES"/>
        </w:rPr>
        <w:t>CVSN</w:t>
      </w:r>
      <w:r w:rsidRPr="00E00BA4">
        <w:rPr>
          <w:rFonts w:ascii="Courier New" w:hAnsi="Courier New" w:cs="Courier New" w:hint="eastAsia"/>
          <w:noProof/>
          <w:color w:val="FF0000"/>
          <w:kern w:val="0"/>
          <w:sz w:val="22"/>
          <w:lang w:val="es-ES"/>
        </w:rPr>
        <w:t xml:space="preserve"> =</w:t>
      </w:r>
      <w:r w:rsidRPr="00E00BA4">
        <w:rPr>
          <w:rFonts w:ascii="Courier New" w:eastAsia="SimSun" w:hAnsi="Courier New" w:cs="Courier New" w:hint="eastAsia"/>
          <w:noProof/>
          <w:color w:val="FF0000"/>
          <w:kern w:val="0"/>
          <w:sz w:val="22"/>
          <w:lang w:val="es-ES"/>
        </w:rPr>
        <w:t>PCA..</w:t>
      </w:r>
      <w:r w:rsidRPr="00E00BA4">
        <w:rPr>
          <w:rFonts w:ascii="Courier New" w:hAnsi="Courier New" w:cs="Courier New" w:hint="eastAsia"/>
          <w:noProof/>
          <w:color w:val="FF0000"/>
          <w:kern w:val="0"/>
          <w:sz w:val="22"/>
          <w:lang w:val="es-ES"/>
        </w:rPr>
        <w:t>PCB.</w:t>
      </w:r>
      <w:r w:rsidRPr="00E00BA4">
        <w:rPr>
          <w:color w:val="FF0000"/>
          <w:lang w:val="es-ES"/>
        </w:rPr>
        <w:t xml:space="preserve"> </w:t>
      </w:r>
      <w:r w:rsidRPr="00E00BA4">
        <w:rPr>
          <w:rFonts w:ascii="Courier New" w:hAnsi="Courier New" w:cs="Courier New"/>
          <w:noProof/>
          <w:color w:val="FF0000"/>
          <w:kern w:val="0"/>
          <w:sz w:val="22"/>
          <w:lang w:val="es-ES"/>
        </w:rPr>
        <w:t>CVSN</w:t>
      </w:r>
    </w:p>
    <w:p w:rsidR="007552FC" w:rsidRPr="00E00BA4" w:rsidRDefault="007552FC" w:rsidP="007552FC">
      <w:pPr>
        <w:ind w:firstLineChars="450" w:firstLine="990"/>
        <w:rPr>
          <w:rFonts w:asciiTheme="minorEastAsia" w:eastAsia="SimSun" w:hAnsiTheme="minorEastAsia" w:cs="Courier New"/>
          <w:noProof/>
          <w:color w:val="FF0000"/>
          <w:kern w:val="0"/>
          <w:sz w:val="22"/>
          <w:lang w:val="es-ES"/>
        </w:rPr>
      </w:pPr>
    </w:p>
    <w:p w:rsidR="007552FC" w:rsidRPr="00E00BA4" w:rsidRDefault="007552FC" w:rsidP="007552FC">
      <w:pPr>
        <w:ind w:firstLineChars="450" w:firstLine="990"/>
        <w:rPr>
          <w:rFonts w:ascii="Courier New" w:hAnsi="Courier New" w:cs="Courier New"/>
          <w:noProof/>
          <w:color w:val="FF0000"/>
          <w:kern w:val="0"/>
          <w:sz w:val="22"/>
          <w:lang w:val="es-ES"/>
        </w:rPr>
      </w:pPr>
      <w:r w:rsidRPr="00E00BA4">
        <w:rPr>
          <w:rFonts w:asciiTheme="minorEastAsia" w:eastAsia="SimSun" w:hAnsiTheme="minorEastAsia" w:cs="Courier New" w:hint="eastAsia"/>
          <w:noProof/>
          <w:color w:val="FF0000"/>
          <w:kern w:val="0"/>
          <w:sz w:val="22"/>
          <w:lang w:val="es-ES"/>
        </w:rPr>
        <w:t xml:space="preserve">Update </w:t>
      </w:r>
      <w:r w:rsidRPr="00E00BA4">
        <w:rPr>
          <w:rFonts w:asciiTheme="minorEastAsia" w:hAnsiTheme="minorEastAsia" w:cs="Courier New" w:hint="eastAsia"/>
          <w:noProof/>
          <w:color w:val="FF0000"/>
          <w:kern w:val="0"/>
          <w:sz w:val="22"/>
          <w:lang w:val="es-ES"/>
        </w:rPr>
        <w:t xml:space="preserve"> Pro</w:t>
      </w:r>
      <w:r w:rsidRPr="00E00BA4">
        <w:rPr>
          <w:rFonts w:ascii="Courier New" w:hAnsi="Courier New" w:cs="Courier New" w:hint="eastAsia"/>
          <w:noProof/>
          <w:color w:val="FF0000"/>
          <w:kern w:val="0"/>
          <w:sz w:val="22"/>
          <w:lang w:val="es-ES"/>
        </w:rPr>
        <w:t>duct_Part</w:t>
      </w:r>
    </w:p>
    <w:p w:rsidR="007552FC" w:rsidRPr="00E00BA4" w:rsidRDefault="007552FC" w:rsidP="007552FC">
      <w:pPr>
        <w:ind w:leftChars="600" w:left="1260" w:firstLineChars="100" w:firstLine="220"/>
        <w:rPr>
          <w:rFonts w:ascii="Courier New" w:eastAsia="SimSun" w:hAnsi="Courier New" w:cs="Courier New"/>
          <w:noProof/>
          <w:color w:val="FF0000"/>
          <w:kern w:val="0"/>
          <w:sz w:val="20"/>
          <w:szCs w:val="20"/>
          <w:lang w:val="es-ES"/>
        </w:rPr>
      </w:pPr>
      <w:r w:rsidRPr="00E00BA4">
        <w:rPr>
          <w:rFonts w:ascii="Courier New" w:hAnsi="Courier New" w:cs="Courier New" w:hint="eastAsia"/>
          <w:noProof/>
          <w:color w:val="FF0000"/>
          <w:kern w:val="0"/>
          <w:sz w:val="22"/>
          <w:lang w:val="es-ES"/>
        </w:rPr>
        <w:t>PartSN=</w:t>
      </w:r>
      <w:r w:rsidRPr="00E00BA4">
        <w:rPr>
          <w:rFonts w:ascii="Courier New" w:eastAsia="SimSun" w:hAnsi="Courier New" w:cs="Courier New" w:hint="eastAsia"/>
          <w:noProof/>
          <w:color w:val="FF0000"/>
          <w:kern w:val="0"/>
          <w:sz w:val="22"/>
          <w:lang w:val="es-ES"/>
        </w:rPr>
        <w:t xml:space="preserve"> PCA..</w:t>
      </w:r>
      <w:r w:rsidRPr="00E00BA4">
        <w:rPr>
          <w:rFonts w:ascii="Courier New" w:hAnsi="Courier New" w:cs="Courier New" w:hint="eastAsia"/>
          <w:noProof/>
          <w:color w:val="FF0000"/>
          <w:kern w:val="0"/>
          <w:sz w:val="22"/>
          <w:lang w:val="es-ES"/>
        </w:rPr>
        <w:t>PCB.</w:t>
      </w:r>
      <w:r w:rsidRPr="00E00BA4">
        <w:rPr>
          <w:color w:val="FF0000"/>
          <w:lang w:val="es-ES"/>
        </w:rPr>
        <w:t xml:space="preserve"> </w:t>
      </w:r>
      <w:r w:rsidRPr="00E00BA4">
        <w:rPr>
          <w:rFonts w:ascii="Courier New" w:hAnsi="Courier New" w:cs="Courier New"/>
          <w:noProof/>
          <w:color w:val="FF0000"/>
          <w:kern w:val="0"/>
          <w:sz w:val="22"/>
          <w:lang w:val="es-ES"/>
        </w:rPr>
        <w:t>CVSN</w:t>
      </w:r>
    </w:p>
    <w:p w:rsidR="007552FC" w:rsidRPr="00E00BA4" w:rsidRDefault="007552FC" w:rsidP="007552FC">
      <w:pPr>
        <w:ind w:leftChars="550" w:left="1355" w:hangingChars="100" w:hanging="200"/>
        <w:jc w:val="left"/>
        <w:rPr>
          <w:rFonts w:ascii="Courier New" w:eastAsia="SimSun" w:hAnsi="Courier New" w:cs="Courier New"/>
          <w:noProof/>
          <w:color w:val="FF0000"/>
          <w:kern w:val="0"/>
          <w:sz w:val="22"/>
          <w:lang w:val="es-ES"/>
        </w:rPr>
      </w:pPr>
      <w:r w:rsidRPr="00E00BA4">
        <w:rPr>
          <w:rFonts w:ascii="Courier New" w:eastAsia="SimSun" w:hAnsi="Courier New" w:cs="Courier New" w:hint="eastAsia"/>
          <w:noProof/>
          <w:color w:val="FF0000"/>
          <w:kern w:val="0"/>
          <w:sz w:val="20"/>
          <w:szCs w:val="20"/>
          <w:lang w:val="es-ES"/>
        </w:rPr>
        <w:t xml:space="preserve">Where </w:t>
      </w:r>
      <w:r w:rsidRPr="00E00BA4">
        <w:rPr>
          <w:rFonts w:ascii="Courier New" w:hAnsi="Courier New" w:cs="Courier New" w:hint="eastAsia"/>
          <w:noProof/>
          <w:color w:val="FF0000"/>
          <w:kern w:val="0"/>
          <w:sz w:val="22"/>
          <w:lang w:val="es-ES"/>
        </w:rPr>
        <w:t>CheckItemType=</w:t>
      </w:r>
      <w:r w:rsidRPr="00E00BA4">
        <w:rPr>
          <w:rFonts w:ascii="Courier New" w:eastAsia="SimSun" w:hAnsi="Courier New" w:cs="Courier New"/>
          <w:noProof/>
          <w:color w:val="FF0000"/>
          <w:kern w:val="0"/>
          <w:sz w:val="22"/>
          <w:lang w:val="es-ES"/>
        </w:rPr>
        <w:t>’</w:t>
      </w:r>
      <w:r w:rsidRPr="00E00BA4">
        <w:rPr>
          <w:rFonts w:ascii="Courier New" w:eastAsia="SimSun" w:hAnsi="Courier New" w:cs="Courier New" w:hint="eastAsia"/>
          <w:noProof/>
          <w:color w:val="FF0000"/>
          <w:kern w:val="0"/>
          <w:sz w:val="22"/>
          <w:lang w:val="es-ES"/>
        </w:rPr>
        <w:t>CPU</w:t>
      </w:r>
      <w:r w:rsidRPr="00E00BA4">
        <w:rPr>
          <w:rFonts w:ascii="Courier New" w:eastAsia="SimSun" w:hAnsi="Courier New" w:cs="Courier New"/>
          <w:noProof/>
          <w:color w:val="FF0000"/>
          <w:kern w:val="0"/>
          <w:sz w:val="22"/>
          <w:lang w:val="es-ES"/>
        </w:rPr>
        <w:t>’</w:t>
      </w:r>
      <w:r w:rsidRPr="00E00BA4">
        <w:rPr>
          <w:rFonts w:ascii="Courier New" w:eastAsia="SimSun" w:hAnsi="Courier New" w:cs="Courier New" w:hint="eastAsia"/>
          <w:noProof/>
          <w:color w:val="FF0000"/>
          <w:kern w:val="0"/>
          <w:sz w:val="22"/>
          <w:lang w:val="es-ES"/>
        </w:rPr>
        <w:t xml:space="preserve"> and ProductID=ProductID#</w:t>
      </w:r>
    </w:p>
    <w:p w:rsidR="007552FC" w:rsidRPr="00E00BA4" w:rsidRDefault="007552FC" w:rsidP="007552FC">
      <w:pPr>
        <w:pStyle w:val="ab"/>
        <w:ind w:left="360" w:firstLineChars="100" w:firstLine="210"/>
        <w:jc w:val="left"/>
        <w:rPr>
          <w:rFonts w:ascii="Times New Roman" w:eastAsia="SimSun" w:hAnsi="Times New Roman" w:cs="Times New Roman"/>
          <w:color w:val="FF0000"/>
          <w:lang w:val="es-ES"/>
        </w:rPr>
      </w:pPr>
      <w:r w:rsidRPr="00E00BA4">
        <w:rPr>
          <w:rFonts w:ascii="Times New Roman" w:eastAsia="SimSun" w:hAnsi="Times New Roman" w:cs="Times New Roman" w:hint="eastAsia"/>
          <w:color w:val="FF0000"/>
          <w:lang w:val="es-ES"/>
        </w:rPr>
        <w:t>End</w:t>
      </w:r>
    </w:p>
    <w:p w:rsidR="007552FC" w:rsidRPr="00E00BA4" w:rsidRDefault="007552FC" w:rsidP="007552FC">
      <w:pPr>
        <w:pStyle w:val="ab"/>
        <w:ind w:left="360" w:firstLineChars="0" w:firstLine="0"/>
        <w:jc w:val="left"/>
        <w:rPr>
          <w:rFonts w:ascii="Times New Roman" w:hAnsi="Times New Roman" w:cs="Times New Roman"/>
          <w:lang w:val="es-ES"/>
        </w:rPr>
      </w:pPr>
      <w:r w:rsidRPr="00E00BA4">
        <w:rPr>
          <w:rFonts w:ascii="Courier New" w:hAnsi="Courier New" w:cs="Courier New" w:hint="eastAsia"/>
          <w:noProof/>
          <w:kern w:val="0"/>
          <w:sz w:val="22"/>
          <w:lang w:val="es-ES"/>
        </w:rPr>
        <w:t>ProductInfo</w:t>
      </w:r>
      <w:r w:rsidRPr="00E00BA4">
        <w:rPr>
          <w:rFonts w:ascii="Courier New" w:hAnsi="Courier New" w:cs="Courier New" w:hint="eastAsia"/>
          <w:noProof/>
          <w:kern w:val="0"/>
          <w:sz w:val="22"/>
          <w:lang w:val="es-ES"/>
        </w:rPr>
        <w:t>表</w:t>
      </w:r>
    </w:p>
    <w:p w:rsidR="007552FC" w:rsidRPr="00E00BA4" w:rsidRDefault="007552FC" w:rsidP="007552FC">
      <w:pPr>
        <w:pStyle w:val="ab"/>
        <w:ind w:left="360" w:firstLineChars="0" w:firstLine="0"/>
        <w:jc w:val="left"/>
        <w:rPr>
          <w:rFonts w:ascii="Times New Roman" w:hAnsi="Times New Roman" w:cs="Times New Roman"/>
          <w:lang w:val="es-ES"/>
        </w:rPr>
      </w:pPr>
      <w:r w:rsidRPr="00E00BA4">
        <w:rPr>
          <w:rFonts w:ascii="Times New Roman" w:hAnsi="Times New Roman" w:cs="Times New Roman" w:hint="eastAsia"/>
          <w:lang w:val="es-ES"/>
        </w:rPr>
        <w:t>InfoType=</w:t>
      </w:r>
      <w:r w:rsidRPr="00E00BA4">
        <w:rPr>
          <w:rFonts w:ascii="Times New Roman" w:hAnsi="Times New Roman" w:cs="Times New Roman" w:hint="eastAsia"/>
          <w:lang w:val="es-ES"/>
        </w:rPr>
        <w:t>‘</w:t>
      </w:r>
      <w:r w:rsidRPr="00E00BA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IECVER</w:t>
      </w:r>
      <w:r w:rsidRPr="00E00BA4">
        <w:rPr>
          <w:rFonts w:ascii="Times New Roman" w:hAnsi="Times New Roman" w:cs="Times New Roman" w:hint="eastAsia"/>
          <w:color w:val="FF0000"/>
          <w:lang w:val="es-ES"/>
        </w:rPr>
        <w:t>’</w:t>
      </w:r>
      <w:r w:rsidRPr="00E00BA4">
        <w:rPr>
          <w:rFonts w:ascii="Times New Roman" w:hAnsi="Times New Roman" w:cs="Times New Roman" w:hint="eastAsia"/>
          <w:lang w:val="es-ES"/>
        </w:rPr>
        <w:t xml:space="preserve"> </w:t>
      </w:r>
    </w:p>
    <w:p w:rsidR="007552FC" w:rsidRPr="00E00BA4" w:rsidRDefault="007552FC" w:rsidP="007552FC">
      <w:pPr>
        <w:pStyle w:val="ab"/>
        <w:ind w:left="360" w:firstLineChars="50" w:firstLine="105"/>
        <w:jc w:val="left"/>
        <w:rPr>
          <w:rFonts w:ascii="Times New Roman" w:hAnsi="Times New Roman" w:cs="Times New Roman"/>
          <w:lang w:val="es-ES"/>
        </w:rPr>
      </w:pPr>
      <w:r w:rsidRPr="00E00BA4">
        <w:rPr>
          <w:rFonts w:ascii="Times New Roman" w:hAnsi="Times New Roman" w:cs="Times New Roman" w:hint="eastAsia"/>
          <w:lang w:val="es-ES"/>
        </w:rPr>
        <w:t xml:space="preserve">InfoValue= </w:t>
      </w:r>
      <w:r w:rsidRPr="00E00BA4">
        <w:rPr>
          <w:rFonts w:ascii="Courier New" w:hAnsi="Courier New" w:cs="Courier New" w:hint="eastAsia"/>
          <w:noProof/>
          <w:kern w:val="0"/>
          <w:sz w:val="22"/>
          <w:lang w:val="es-ES"/>
        </w:rPr>
        <w:t>PCB.</w:t>
      </w:r>
      <w:r w:rsidRPr="00E00BA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IECVER</w:t>
      </w:r>
    </w:p>
    <w:p w:rsidR="007552FC" w:rsidRPr="00E00BA4" w:rsidRDefault="007552FC" w:rsidP="007552FC">
      <w:pPr>
        <w:rPr>
          <w:rFonts w:ascii="Courier New" w:hAnsi="Courier New" w:cs="Courier New"/>
          <w:noProof/>
          <w:color w:val="FF0000"/>
          <w:kern w:val="0"/>
          <w:sz w:val="22"/>
          <w:lang w:val="es-ES"/>
        </w:rPr>
      </w:pPr>
      <w:r w:rsidRPr="00E00BA4">
        <w:rPr>
          <w:rFonts w:ascii="Courier New" w:hAnsi="Courier New" w:cs="Courier New" w:hint="eastAsia"/>
          <w:noProof/>
          <w:color w:val="FF0000"/>
          <w:kern w:val="0"/>
          <w:sz w:val="22"/>
          <w:lang w:val="es-ES"/>
        </w:rPr>
        <w:t xml:space="preserve">    </w:t>
      </w:r>
    </w:p>
    <w:p w:rsidR="007552FC" w:rsidRPr="00E00BA4" w:rsidRDefault="007552FC" w:rsidP="007552FC">
      <w:pPr>
        <w:pStyle w:val="ab"/>
        <w:ind w:left="360" w:firstLineChars="0" w:firstLine="0"/>
        <w:jc w:val="left"/>
        <w:rPr>
          <w:rFonts w:ascii="Times New Roman" w:hAnsi="Times New Roman" w:cs="Times New Roman"/>
          <w:lang w:val="es-ES"/>
        </w:rPr>
      </w:pPr>
      <w:r w:rsidRPr="00E00BA4">
        <w:rPr>
          <w:rFonts w:ascii="Times New Roman" w:hAnsi="Times New Roman" w:cs="Times New Roman" w:hint="eastAsia"/>
          <w:lang w:val="es-ES"/>
        </w:rPr>
        <w:t>ValueType=</w:t>
      </w:r>
      <w:r w:rsidRPr="00E00BA4">
        <w:rPr>
          <w:rFonts w:ascii="Times New Roman" w:hAnsi="Times New Roman" w:cs="Times New Roman" w:hint="eastAsia"/>
          <w:lang w:val="es-ES"/>
        </w:rPr>
        <w:t>‘</w:t>
      </w:r>
      <w:r w:rsidRPr="00E00BA4">
        <w:rPr>
          <w:rFonts w:ascii="Times New Roman" w:hAnsi="Times New Roman" w:cs="Times New Roman"/>
          <w:lang w:val="es-ES"/>
        </w:rPr>
        <w:t>EEPROM</w:t>
      </w:r>
      <w:r w:rsidRPr="00E00BA4">
        <w:rPr>
          <w:rFonts w:ascii="Times New Roman" w:hAnsi="Times New Roman" w:cs="Times New Roman" w:hint="eastAsia"/>
          <w:lang w:val="es-ES"/>
        </w:rPr>
        <w:t>’</w:t>
      </w:r>
      <w:r w:rsidRPr="00E00BA4">
        <w:rPr>
          <w:rFonts w:ascii="Times New Roman" w:hAnsi="Times New Roman" w:cs="Times New Roman" w:hint="eastAsia"/>
          <w:lang w:val="es-ES"/>
        </w:rPr>
        <w:t xml:space="preserve"> </w:t>
      </w:r>
    </w:p>
    <w:p w:rsidR="007552FC" w:rsidRPr="00E00BA4" w:rsidRDefault="007552FC" w:rsidP="007552FC">
      <w:pPr>
        <w:pStyle w:val="ab"/>
        <w:ind w:left="360" w:firstLineChars="50" w:firstLine="105"/>
        <w:jc w:val="left"/>
        <w:rPr>
          <w:rFonts w:ascii="Courier New" w:hAnsi="Courier New" w:cs="Courier New"/>
          <w:noProof/>
          <w:kern w:val="0"/>
          <w:sz w:val="22"/>
        </w:rPr>
      </w:pPr>
      <w:r w:rsidRPr="00E00BA4">
        <w:rPr>
          <w:rFonts w:ascii="Times New Roman" w:hAnsi="Times New Roman" w:cs="Times New Roman" w:hint="eastAsia"/>
          <w:lang w:val="es-ES"/>
        </w:rPr>
        <w:t xml:space="preserve">InfoValue= </w:t>
      </w:r>
      <w:r w:rsidRPr="00E00BA4">
        <w:rPr>
          <w:rFonts w:ascii="Courier New" w:hAnsi="Courier New" w:cs="Courier New" w:hint="eastAsia"/>
          <w:noProof/>
          <w:kern w:val="0"/>
          <w:sz w:val="22"/>
          <w:lang w:val="es-ES"/>
        </w:rPr>
        <w:t>PCBInfo.Value</w:t>
      </w:r>
      <w:r w:rsidRPr="00E00BA4">
        <w:rPr>
          <w:rFonts w:ascii="Courier New" w:hAnsi="Courier New" w:cs="Courier New"/>
          <w:noProof/>
          <w:kern w:val="0"/>
          <w:sz w:val="22"/>
        </w:rPr>
        <w:t>(</w:t>
      </w:r>
      <w:r w:rsidRPr="00E00BA4">
        <w:rPr>
          <w:rFonts w:ascii="Times New Roman" w:hAnsi="Times New Roman" w:cs="Times New Roman" w:hint="eastAsia"/>
          <w:lang w:val="es-ES"/>
        </w:rPr>
        <w:t>ValueType=</w:t>
      </w:r>
      <w:r w:rsidRPr="00E00BA4">
        <w:rPr>
          <w:rFonts w:ascii="Times New Roman" w:hAnsi="Times New Roman" w:cs="Times New Roman" w:hint="eastAsia"/>
          <w:lang w:val="es-ES"/>
        </w:rPr>
        <w:t>‘</w:t>
      </w:r>
      <w:r w:rsidRPr="00E00BA4">
        <w:rPr>
          <w:rFonts w:ascii="Times New Roman" w:hAnsi="Times New Roman" w:cs="Times New Roman"/>
          <w:lang w:val="es-ES"/>
        </w:rPr>
        <w:t>EEPROM</w:t>
      </w:r>
      <w:r w:rsidRPr="00E00BA4">
        <w:rPr>
          <w:rFonts w:ascii="Times New Roman" w:hAnsi="Times New Roman" w:cs="Times New Roman" w:hint="eastAsia"/>
          <w:lang w:val="es-ES"/>
        </w:rPr>
        <w:t>’</w:t>
      </w:r>
      <w:r w:rsidRPr="00E00BA4">
        <w:rPr>
          <w:rFonts w:ascii="Courier New" w:hAnsi="Courier New" w:cs="Courier New"/>
          <w:noProof/>
          <w:kern w:val="0"/>
          <w:sz w:val="22"/>
        </w:rPr>
        <w:t>)</w:t>
      </w:r>
    </w:p>
    <w:p w:rsidR="007552FC" w:rsidRPr="00E00BA4" w:rsidRDefault="007552FC" w:rsidP="007552FC">
      <w:pPr>
        <w:pStyle w:val="ab"/>
        <w:ind w:left="360" w:firstLineChars="50" w:firstLine="105"/>
        <w:jc w:val="left"/>
        <w:rPr>
          <w:rFonts w:ascii="Times New Roman" w:hAnsi="Times New Roman" w:cs="Times New Roman"/>
          <w:lang w:val="es-ES"/>
        </w:rPr>
      </w:pPr>
    </w:p>
    <w:p w:rsidR="007552FC" w:rsidRPr="00E00BA4" w:rsidRDefault="007552FC" w:rsidP="007552FC">
      <w:pPr>
        <w:ind w:firstLine="435"/>
        <w:rPr>
          <w:rFonts w:ascii="Times New Roman" w:hAnsi="Times New Roman" w:cs="Times New Roman"/>
          <w:lang w:val="es-ES"/>
        </w:rPr>
      </w:pPr>
      <w:r w:rsidRPr="00E00BA4">
        <w:rPr>
          <w:rFonts w:ascii="Times New Roman" w:hAnsi="Times New Roman" w:cs="Times New Roman"/>
          <w:lang w:val="es-ES"/>
        </w:rPr>
        <w:t>InfoType=’MBCT’</w:t>
      </w:r>
    </w:p>
    <w:p w:rsidR="007552FC" w:rsidRPr="00E00BA4" w:rsidRDefault="007552FC" w:rsidP="007552FC">
      <w:pPr>
        <w:pStyle w:val="ab"/>
        <w:ind w:left="360" w:firstLineChars="50" w:firstLine="105"/>
        <w:jc w:val="left"/>
        <w:rPr>
          <w:rFonts w:ascii="Courier New" w:eastAsia="SimSun" w:hAnsi="Courier New" w:cs="Courier New"/>
          <w:noProof/>
          <w:kern w:val="0"/>
          <w:sz w:val="22"/>
        </w:rPr>
      </w:pPr>
      <w:r w:rsidRPr="00E00BA4">
        <w:rPr>
          <w:rFonts w:ascii="Times New Roman" w:hAnsi="Times New Roman" w:cs="Times New Roman" w:hint="eastAsia"/>
          <w:lang w:val="es-ES"/>
        </w:rPr>
        <w:t xml:space="preserve">InfoValue= </w:t>
      </w:r>
      <w:r w:rsidRPr="00E00BA4">
        <w:rPr>
          <w:rFonts w:ascii="Courier New" w:hAnsi="Courier New" w:cs="Courier New" w:hint="eastAsia"/>
          <w:noProof/>
          <w:kern w:val="0"/>
          <w:sz w:val="22"/>
          <w:lang w:val="es-ES"/>
        </w:rPr>
        <w:t>PCBInfo.Value</w:t>
      </w:r>
      <w:r w:rsidRPr="00E00BA4">
        <w:rPr>
          <w:rFonts w:ascii="Courier New" w:hAnsi="Courier New" w:cs="Courier New"/>
          <w:noProof/>
          <w:kern w:val="0"/>
          <w:sz w:val="22"/>
        </w:rPr>
        <w:t>(</w:t>
      </w:r>
      <w:r w:rsidRPr="00E00BA4">
        <w:rPr>
          <w:rFonts w:ascii="Times New Roman" w:hAnsi="Times New Roman" w:cs="Times New Roman" w:hint="eastAsia"/>
          <w:lang w:val="es-ES"/>
        </w:rPr>
        <w:t>ValueType=</w:t>
      </w:r>
      <w:r w:rsidRPr="00E00BA4">
        <w:rPr>
          <w:rFonts w:ascii="Times New Roman" w:hAnsi="Times New Roman" w:cs="Times New Roman" w:hint="eastAsia"/>
          <w:lang w:val="es-ES"/>
        </w:rPr>
        <w:t>‘</w:t>
      </w:r>
      <w:r w:rsidRPr="00E00BA4">
        <w:rPr>
          <w:rFonts w:ascii="Times New Roman" w:hAnsi="Times New Roman" w:cs="Times New Roman"/>
          <w:lang w:val="es-ES"/>
        </w:rPr>
        <w:t>MBCT’</w:t>
      </w:r>
      <w:r w:rsidRPr="00E00BA4">
        <w:rPr>
          <w:rFonts w:ascii="Courier New" w:hAnsi="Courier New" w:cs="Courier New"/>
          <w:noProof/>
          <w:kern w:val="0"/>
          <w:sz w:val="22"/>
        </w:rPr>
        <w:t>)</w:t>
      </w:r>
    </w:p>
    <w:p w:rsidR="007552FC" w:rsidRPr="00E00BA4" w:rsidRDefault="007552FC" w:rsidP="007552FC">
      <w:pPr>
        <w:pStyle w:val="ab"/>
        <w:ind w:left="360" w:firstLineChars="50" w:firstLine="110"/>
        <w:jc w:val="left"/>
        <w:rPr>
          <w:rFonts w:ascii="Courier New" w:eastAsia="SimSun" w:hAnsi="Courier New" w:cs="Courier New"/>
          <w:noProof/>
          <w:kern w:val="0"/>
          <w:sz w:val="22"/>
        </w:rPr>
      </w:pPr>
    </w:p>
    <w:p w:rsidR="007552FC" w:rsidRPr="00E00BA4" w:rsidRDefault="007552FC" w:rsidP="007552FC">
      <w:pPr>
        <w:ind w:firstLine="435"/>
        <w:rPr>
          <w:rFonts w:ascii="Times New Roman" w:hAnsi="Times New Roman" w:cs="Times New Roman"/>
          <w:color w:val="FF0000"/>
          <w:lang w:val="es-ES"/>
        </w:rPr>
      </w:pPr>
      <w:r w:rsidRPr="00E00BA4">
        <w:rPr>
          <w:rFonts w:ascii="Times New Roman" w:hAnsi="Times New Roman" w:cs="Times New Roman"/>
          <w:color w:val="FF0000"/>
          <w:lang w:val="es-ES"/>
        </w:rPr>
        <w:t>InfoType=’</w:t>
      </w:r>
      <w:r w:rsidRPr="00E00BA4">
        <w:rPr>
          <w:rFonts w:ascii="Times New Roman" w:eastAsia="SimSun" w:hAnsi="Times New Roman" w:cs="Times New Roman" w:hint="eastAsia"/>
          <w:color w:val="FF0000"/>
          <w:lang w:val="es-ES"/>
        </w:rPr>
        <w:t>DataCode</w:t>
      </w:r>
      <w:r w:rsidRPr="00E00BA4">
        <w:rPr>
          <w:rFonts w:ascii="Times New Roman" w:hAnsi="Times New Roman" w:cs="Times New Roman"/>
          <w:color w:val="FF0000"/>
          <w:lang w:val="es-ES"/>
        </w:rPr>
        <w:t>’</w:t>
      </w:r>
    </w:p>
    <w:p w:rsidR="007552FC" w:rsidRPr="00E00BA4" w:rsidRDefault="007552FC" w:rsidP="007552FC">
      <w:pPr>
        <w:pStyle w:val="ab"/>
        <w:ind w:left="360" w:firstLineChars="50" w:firstLine="105"/>
        <w:jc w:val="left"/>
        <w:rPr>
          <w:rFonts w:ascii="Times New Roman" w:eastAsia="SimSun" w:hAnsi="Times New Roman" w:cs="Times New Roman"/>
          <w:color w:val="FF0000"/>
          <w:lang w:val="es-ES"/>
        </w:rPr>
      </w:pPr>
      <w:r w:rsidRPr="00E00BA4">
        <w:rPr>
          <w:rFonts w:ascii="Times New Roman" w:hAnsi="Times New Roman" w:cs="Times New Roman" w:hint="eastAsia"/>
          <w:color w:val="FF0000"/>
          <w:lang w:val="es-ES"/>
        </w:rPr>
        <w:t xml:space="preserve">InfoValue= </w:t>
      </w:r>
      <w:r w:rsidRPr="00E00BA4">
        <w:rPr>
          <w:rFonts w:ascii="Courier New" w:hAnsi="Courier New" w:cs="Courier New" w:hint="eastAsia"/>
          <w:noProof/>
          <w:color w:val="FF0000"/>
          <w:kern w:val="0"/>
          <w:sz w:val="22"/>
          <w:lang w:val="es-ES"/>
        </w:rPr>
        <w:t>PCB.</w:t>
      </w:r>
      <w:r w:rsidRPr="00E00BA4">
        <w:rPr>
          <w:rFonts w:ascii="Courier New" w:eastAsia="SimSun" w:hAnsi="Courier New" w:cs="Courier New" w:hint="eastAsia"/>
          <w:noProof/>
          <w:color w:val="FF0000"/>
          <w:kern w:val="0"/>
          <w:sz w:val="22"/>
          <w:lang w:val="es-ES"/>
        </w:rPr>
        <w:t>DateCode</w:t>
      </w:r>
    </w:p>
    <w:p w:rsidR="007552FC" w:rsidRPr="00E00BA4" w:rsidRDefault="007552FC" w:rsidP="00AF0CB0">
      <w:pPr>
        <w:rPr>
          <w:rFonts w:eastAsia="SimSun"/>
          <w:lang w:val="es-ES"/>
        </w:rPr>
      </w:pPr>
    </w:p>
    <w:p w:rsidR="007552FC" w:rsidRPr="00E00BA4" w:rsidRDefault="007552FC" w:rsidP="007552FC">
      <w:pPr>
        <w:jc w:val="left"/>
        <w:rPr>
          <w:rFonts w:ascii="Courier New" w:eastAsia="SimSun" w:hAnsi="Courier New" w:cs="Courier New"/>
          <w:noProof/>
          <w:kern w:val="0"/>
          <w:sz w:val="22"/>
          <w:lang w:val="es-ES"/>
        </w:rPr>
      </w:pPr>
      <w:r w:rsidRPr="00E00BA4">
        <w:rPr>
          <w:rFonts w:ascii="Arial" w:eastAsia="SimSun" w:hAnsi="Arial" w:hint="eastAsia"/>
          <w:sz w:val="22"/>
          <w:lang w:val="es-ES"/>
        </w:rPr>
        <w:t>D</w:t>
      </w:r>
      <w:r w:rsidRPr="00E00BA4">
        <w:rPr>
          <w:rFonts w:ascii="Arial" w:eastAsia="SimSun" w:hAnsi="Arial" w:hint="eastAsia"/>
          <w:sz w:val="22"/>
          <w:lang w:val="es-ES"/>
        </w:rPr>
        <w:t>．</w:t>
      </w: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当</w:t>
      </w: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KP</w:t>
      </w: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为</w:t>
      </w:r>
      <w:r w:rsidRPr="00E00BA4">
        <w:rPr>
          <w:rFonts w:ascii="Courier New" w:eastAsia="SimSun" w:hAnsi="Courier New" w:cs="Courier New"/>
          <w:noProof/>
          <w:kern w:val="0"/>
          <w:sz w:val="22"/>
          <w:lang w:val="es-ES"/>
        </w:rPr>
        <w:t>’</w:t>
      </w: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MB</w:t>
      </w:r>
      <w:r w:rsidRPr="00E00BA4">
        <w:rPr>
          <w:rFonts w:ascii="Courier New" w:eastAsia="SimSun" w:hAnsi="Courier New" w:cs="Courier New"/>
          <w:noProof/>
          <w:kern w:val="0"/>
          <w:sz w:val="22"/>
          <w:lang w:val="es-ES"/>
        </w:rPr>
        <w:t>’</w:t>
      </w: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时，需要将旧的</w:t>
      </w: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MB</w:t>
      </w: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改为良品板</w:t>
      </w:r>
    </w:p>
    <w:p w:rsidR="007552FC" w:rsidRPr="00E00BA4" w:rsidRDefault="007552FC" w:rsidP="007552FC">
      <w:pPr>
        <w:jc w:val="left"/>
        <w:rPr>
          <w:rFonts w:ascii="Courier New" w:eastAsia="SimSun" w:hAnsi="Courier New" w:cs="Courier New"/>
          <w:noProof/>
          <w:kern w:val="0"/>
          <w:sz w:val="22"/>
          <w:lang w:val="es-ES"/>
        </w:rPr>
      </w:pP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 xml:space="preserve">   </w:t>
      </w:r>
      <w:r w:rsidRPr="00E00BA4">
        <w:rPr>
          <w:rFonts w:ascii="Courier New" w:eastAsia="SimSun" w:hAnsi="Courier New" w:cs="Courier New"/>
          <w:noProof/>
          <w:kern w:val="0"/>
          <w:sz w:val="22"/>
          <w:lang w:val="es-ES"/>
        </w:rPr>
        <w:t>U</w:t>
      </w: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 xml:space="preserve">pdate PCBStatus </w:t>
      </w:r>
    </w:p>
    <w:p w:rsidR="007552FC" w:rsidRPr="00E00BA4" w:rsidRDefault="007552FC" w:rsidP="007552FC">
      <w:pPr>
        <w:ind w:firstLineChars="300" w:firstLine="660"/>
        <w:jc w:val="left"/>
        <w:rPr>
          <w:rFonts w:ascii="Courier New" w:eastAsia="SimSun" w:hAnsi="Courier New" w:cs="Courier New"/>
          <w:noProof/>
          <w:kern w:val="0"/>
          <w:sz w:val="22"/>
          <w:lang w:val="es-ES"/>
        </w:rPr>
      </w:pPr>
      <w:r w:rsidRPr="00E00BA4">
        <w:rPr>
          <w:rFonts w:ascii="Courier New" w:eastAsia="SimSun" w:hAnsi="Courier New" w:cs="Courier New"/>
          <w:noProof/>
          <w:kern w:val="0"/>
          <w:sz w:val="22"/>
          <w:lang w:val="es-ES"/>
        </w:rPr>
        <w:t>S</w:t>
      </w: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et Station=</w:t>
      </w:r>
      <w:r w:rsidRPr="00E00BA4">
        <w:rPr>
          <w:rFonts w:ascii="Courier New" w:eastAsia="SimSun" w:hAnsi="Courier New" w:cs="Courier New"/>
          <w:noProof/>
          <w:kern w:val="0"/>
          <w:sz w:val="22"/>
          <w:lang w:val="es-ES"/>
        </w:rPr>
        <w:t>’</w:t>
      </w: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15</w:t>
      </w:r>
      <w:r w:rsidRPr="00E00BA4">
        <w:rPr>
          <w:rFonts w:ascii="Courier New" w:eastAsia="SimSun" w:hAnsi="Courier New" w:cs="Courier New"/>
          <w:noProof/>
          <w:kern w:val="0"/>
          <w:sz w:val="22"/>
          <w:lang w:val="es-ES"/>
        </w:rPr>
        <w:t>’</w:t>
      </w:r>
    </w:p>
    <w:p w:rsidR="007552FC" w:rsidRPr="00E00BA4" w:rsidRDefault="007552FC" w:rsidP="007552FC">
      <w:pPr>
        <w:ind w:firstLineChars="300" w:firstLine="660"/>
        <w:jc w:val="left"/>
        <w:rPr>
          <w:rFonts w:ascii="Courier New" w:eastAsia="SimSun" w:hAnsi="Courier New" w:cs="Courier New"/>
          <w:noProof/>
          <w:kern w:val="0"/>
          <w:sz w:val="22"/>
          <w:lang w:val="es-ES"/>
        </w:rPr>
      </w:pP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Status=1</w:t>
      </w:r>
    </w:p>
    <w:p w:rsidR="007552FC" w:rsidRPr="00E00BA4" w:rsidRDefault="007552FC" w:rsidP="007552FC">
      <w:pPr>
        <w:ind w:firstLineChars="300" w:firstLine="660"/>
        <w:jc w:val="left"/>
        <w:rPr>
          <w:rFonts w:ascii="Courier New" w:eastAsia="SimSun" w:hAnsi="Courier New" w:cs="Courier New"/>
          <w:noProof/>
          <w:kern w:val="0"/>
          <w:sz w:val="22"/>
          <w:lang w:val="es-ES"/>
        </w:rPr>
      </w:pP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Udt=getdate()</w:t>
      </w:r>
    </w:p>
    <w:p w:rsidR="007552FC" w:rsidRPr="00E00BA4" w:rsidRDefault="007552FC" w:rsidP="007552FC">
      <w:pPr>
        <w:ind w:firstLineChars="300" w:firstLine="660"/>
        <w:jc w:val="left"/>
        <w:rPr>
          <w:rFonts w:ascii="Courier New" w:eastAsia="SimSun" w:hAnsi="Courier New" w:cs="Courier New"/>
          <w:noProof/>
          <w:kern w:val="0"/>
          <w:sz w:val="22"/>
          <w:lang w:val="es-ES"/>
        </w:rPr>
      </w:pPr>
      <w:r w:rsidRPr="00E00BA4">
        <w:rPr>
          <w:rFonts w:ascii="Courier New" w:eastAsia="SimSun" w:hAnsi="Courier New" w:cs="Courier New"/>
          <w:noProof/>
          <w:kern w:val="0"/>
          <w:sz w:val="22"/>
          <w:lang w:val="es-ES"/>
        </w:rPr>
        <w:t>W</w:t>
      </w: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here PCBNo=@OldNum</w:t>
      </w:r>
    </w:p>
    <w:p w:rsidR="007552FC" w:rsidRPr="00E00BA4" w:rsidRDefault="007552FC" w:rsidP="007552FC">
      <w:pPr>
        <w:ind w:firstLineChars="300" w:firstLine="660"/>
        <w:jc w:val="left"/>
        <w:rPr>
          <w:rFonts w:ascii="Courier New" w:eastAsia="SimSun" w:hAnsi="Courier New" w:cs="Courier New"/>
          <w:noProof/>
          <w:kern w:val="0"/>
          <w:sz w:val="22"/>
          <w:lang w:val="es-ES"/>
        </w:rPr>
      </w:pPr>
    </w:p>
    <w:p w:rsidR="007552FC" w:rsidRPr="00E00BA4" w:rsidRDefault="007552FC" w:rsidP="007552FC">
      <w:pPr>
        <w:jc w:val="left"/>
        <w:rPr>
          <w:rFonts w:ascii="Courier New" w:eastAsia="SimSun" w:hAnsi="Courier New" w:cs="Courier New"/>
          <w:noProof/>
          <w:kern w:val="0"/>
          <w:sz w:val="22"/>
          <w:lang w:val="es-ES"/>
        </w:rPr>
      </w:pP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 xml:space="preserve">   </w:t>
      </w:r>
      <w:r w:rsidRPr="00E00BA4">
        <w:rPr>
          <w:rFonts w:ascii="Courier New" w:eastAsia="SimSun" w:hAnsi="Courier New" w:cs="Courier New"/>
          <w:noProof/>
          <w:kern w:val="0"/>
          <w:sz w:val="22"/>
          <w:lang w:val="es-ES"/>
        </w:rPr>
        <w:t>I</w:t>
      </w: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nsert PCBLog</w:t>
      </w:r>
    </w:p>
    <w:p w:rsidR="007552FC" w:rsidRPr="00E00BA4" w:rsidRDefault="007552FC" w:rsidP="007552FC">
      <w:pPr>
        <w:jc w:val="left"/>
        <w:rPr>
          <w:rFonts w:ascii="Courier New" w:eastAsia="SimSun" w:hAnsi="Courier New" w:cs="Courier New"/>
          <w:noProof/>
          <w:kern w:val="0"/>
          <w:sz w:val="22"/>
          <w:lang w:val="es-ES"/>
        </w:rPr>
      </w:pP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 xml:space="preserve">      Station=</w:t>
      </w:r>
      <w:r w:rsidRPr="00E00BA4">
        <w:rPr>
          <w:rFonts w:ascii="Courier New" w:eastAsia="SimSun" w:hAnsi="Courier New" w:cs="Courier New"/>
          <w:noProof/>
          <w:kern w:val="0"/>
          <w:sz w:val="22"/>
          <w:lang w:val="es-ES"/>
        </w:rPr>
        <w:t>’</w:t>
      </w: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>15</w:t>
      </w:r>
      <w:r w:rsidRPr="00E00BA4">
        <w:rPr>
          <w:rFonts w:ascii="Courier New" w:eastAsia="SimSun" w:hAnsi="Courier New" w:cs="Courier New"/>
          <w:noProof/>
          <w:kern w:val="0"/>
          <w:sz w:val="22"/>
          <w:lang w:val="es-ES"/>
        </w:rPr>
        <w:t>’</w:t>
      </w:r>
    </w:p>
    <w:p w:rsidR="007552FC" w:rsidRPr="00E00BA4" w:rsidRDefault="007552FC" w:rsidP="007552FC">
      <w:pPr>
        <w:jc w:val="left"/>
        <w:rPr>
          <w:rFonts w:ascii="Courier New" w:eastAsia="SimSun" w:hAnsi="Courier New" w:cs="Courier New"/>
          <w:noProof/>
          <w:kern w:val="0"/>
          <w:sz w:val="22"/>
          <w:lang w:val="es-ES"/>
        </w:rPr>
      </w:pP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 xml:space="preserve">      PCBNo=@OldNum</w:t>
      </w:r>
    </w:p>
    <w:p w:rsidR="007552FC" w:rsidRPr="00BA28E8" w:rsidRDefault="007552FC" w:rsidP="007552FC">
      <w:pPr>
        <w:jc w:val="left"/>
        <w:rPr>
          <w:rFonts w:ascii="Arial" w:eastAsia="SimSun" w:hAnsi="Arial"/>
          <w:sz w:val="22"/>
          <w:lang w:val="es-ES"/>
        </w:rPr>
      </w:pPr>
      <w:r w:rsidRPr="00E00BA4">
        <w:rPr>
          <w:rFonts w:ascii="Courier New" w:eastAsia="SimSun" w:hAnsi="Courier New" w:cs="Courier New" w:hint="eastAsia"/>
          <w:noProof/>
          <w:kern w:val="0"/>
          <w:sz w:val="22"/>
          <w:lang w:val="es-ES"/>
        </w:rPr>
        <w:t xml:space="preserve">      Cdt=getdate()</w:t>
      </w:r>
    </w:p>
    <w:p w:rsidR="007552FC" w:rsidRPr="007552FC" w:rsidRDefault="007552FC" w:rsidP="00AF0CB0">
      <w:pPr>
        <w:rPr>
          <w:rFonts w:eastAsia="SimSun"/>
          <w:lang w:val="es-ES"/>
        </w:rPr>
      </w:pPr>
    </w:p>
    <w:sectPr w:rsidR="007552FC" w:rsidRPr="007552FC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5B03" w:rsidRDefault="00A95B03" w:rsidP="00F84835">
      <w:r>
        <w:separator/>
      </w:r>
    </w:p>
  </w:endnote>
  <w:endnote w:type="continuationSeparator" w:id="0">
    <w:p w:rsidR="00A95B03" w:rsidRDefault="00A95B03" w:rsidP="00F84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80B" w:rsidRDefault="004D680B">
    <w:pPr>
      <w:pStyle w:val="a6"/>
      <w:jc w:val="center"/>
    </w:pPr>
    <w:r>
      <w:rPr>
        <w:rFonts w:hint="eastAsia"/>
      </w:rPr>
      <w:t>PAGE</w:t>
    </w:r>
    <w:sdt>
      <w:sdtPr>
        <w:id w:val="5142457"/>
        <w:docPartObj>
          <w:docPartGallery w:val="Page Numbers (Bottom of Page)"/>
          <w:docPartUnique/>
        </w:docPartObj>
      </w:sdtPr>
      <w:sdtContent>
        <w:sdt>
          <w:sdtPr>
            <w:id w:val="171357217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 w:rsidR="00291D7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291D71">
              <w:rPr>
                <w:b/>
                <w:sz w:val="24"/>
                <w:szCs w:val="24"/>
              </w:rPr>
              <w:fldChar w:fldCharType="separate"/>
            </w:r>
            <w:r w:rsidR="002D4E2C">
              <w:rPr>
                <w:b/>
                <w:noProof/>
              </w:rPr>
              <w:t>3</w:t>
            </w:r>
            <w:r w:rsidR="00291D71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 w:rsidR="00291D7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291D71">
              <w:rPr>
                <w:b/>
                <w:sz w:val="24"/>
                <w:szCs w:val="24"/>
              </w:rPr>
              <w:fldChar w:fldCharType="separate"/>
            </w:r>
            <w:r w:rsidR="002D4E2C">
              <w:rPr>
                <w:b/>
                <w:noProof/>
              </w:rPr>
              <w:t>13</w:t>
            </w:r>
            <w:r w:rsidR="00291D71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4D680B" w:rsidRDefault="004D680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5B03" w:rsidRDefault="00A95B03" w:rsidP="00F84835">
      <w:r>
        <w:separator/>
      </w:r>
    </w:p>
  </w:footnote>
  <w:footnote w:type="continuationSeparator" w:id="0">
    <w:p w:rsidR="00A95B03" w:rsidRDefault="00A95B03" w:rsidP="00F848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80B" w:rsidRDefault="004D680B">
    <w:pPr>
      <w:pStyle w:val="a4"/>
    </w:pPr>
  </w:p>
  <w:tbl>
    <w:tblPr>
      <w:tblW w:w="0" w:type="auto"/>
      <w:tblInd w:w="468" w:type="dxa"/>
      <w:tblLayout w:type="fixed"/>
      <w:tblLook w:val="0000"/>
    </w:tblPr>
    <w:tblGrid>
      <w:gridCol w:w="8522"/>
    </w:tblGrid>
    <w:tr w:rsidR="004D680B" w:rsidTr="00817C97">
      <w:trPr>
        <w:cantSplit/>
        <w:trHeight w:val="233"/>
      </w:trPr>
      <w:tc>
        <w:tcPr>
          <w:tcW w:w="8522" w:type="dxa"/>
        </w:tcPr>
        <w:p w:rsidR="004D680B" w:rsidRDefault="004D680B" w:rsidP="00266762">
          <w:pPr>
            <w:pStyle w:val="a4"/>
            <w:pBdr>
              <w:bottom w:val="none" w:sz="0" w:space="0" w:color="auto"/>
            </w:pBdr>
            <w:rPr>
              <w:rFonts w:ascii="Calibri" w:eastAsia="SimSun" w:hAnsi="Calibri" w:cs="Times New Roman"/>
              <w:b/>
              <w:sz w:val="28"/>
            </w:rPr>
          </w:pPr>
          <w:r>
            <w:rPr>
              <w:rFonts w:hint="eastAsia"/>
              <w:b/>
              <w:sz w:val="28"/>
            </w:rPr>
            <w:t xml:space="preserve">&lt;&lt; </w:t>
          </w:r>
          <w:r>
            <w:rPr>
              <w:b/>
              <w:sz w:val="28"/>
            </w:rPr>
            <w:t>iMES</w:t>
          </w:r>
          <w:r>
            <w:rPr>
              <w:rFonts w:hint="eastAsia"/>
              <w:b/>
              <w:sz w:val="28"/>
            </w:rPr>
            <w:t>2012</w:t>
          </w:r>
          <w:r>
            <w:rPr>
              <w:rFonts w:ascii="Calibri" w:eastAsia="SimSun" w:hAnsi="Calibri" w:cs="Times New Roman" w:hint="eastAsia"/>
              <w:b/>
              <w:sz w:val="28"/>
            </w:rPr>
            <w:t>&gt;&gt;</w:t>
          </w:r>
        </w:p>
      </w:tc>
    </w:tr>
    <w:tr w:rsidR="004D680B" w:rsidTr="00817C97">
      <w:trPr>
        <w:cantSplit/>
        <w:trHeight w:val="232"/>
      </w:trPr>
      <w:tc>
        <w:tcPr>
          <w:tcW w:w="8522" w:type="dxa"/>
        </w:tcPr>
        <w:p w:rsidR="004D680B" w:rsidRDefault="004D680B" w:rsidP="00C71343">
          <w:pPr>
            <w:pStyle w:val="a4"/>
            <w:pBdr>
              <w:bottom w:val="none" w:sz="0" w:space="0" w:color="auto"/>
            </w:pBdr>
            <w:jc w:val="both"/>
            <w:rPr>
              <w:rFonts w:ascii="Calibri" w:eastAsia="SimSun" w:hAnsi="Calibri" w:cs="Times New Roman"/>
              <w:b/>
              <w:noProof/>
              <w:sz w:val="20"/>
            </w:rPr>
          </w:pPr>
          <w:r>
            <w:rPr>
              <w:rFonts w:ascii="Calibri" w:eastAsia="SimSun" w:hAnsi="Calibri" w:cs="Times New Roman" w:hint="eastAsia"/>
              <w:b/>
              <w:sz w:val="28"/>
            </w:rPr>
            <w:t>SCI No</w:t>
          </w:r>
          <w:r>
            <w:rPr>
              <w:rFonts w:ascii="Calibri" w:eastAsia="SimSun" w:hAnsi="Calibri" w:cs="Times New Roman" w:hint="eastAsia"/>
              <w:b/>
              <w:sz w:val="28"/>
            </w:rPr>
            <w:t>：</w:t>
          </w:r>
          <w:r w:rsidRPr="00DC277B">
            <w:rPr>
              <w:rFonts w:ascii="Arial" w:hAnsi="Arial" w:cs="Arial"/>
              <w:b/>
              <w:bCs/>
            </w:rPr>
            <w:t>CI-ME</w:t>
          </w:r>
          <w:r>
            <w:rPr>
              <w:rFonts w:ascii="Arial" w:hAnsi="Arial" w:cs="Arial" w:hint="eastAsia"/>
              <w:b/>
              <w:bCs/>
            </w:rPr>
            <w:t>S</w:t>
          </w:r>
          <w:r>
            <w:rPr>
              <w:rFonts w:ascii="SimSun" w:eastAsia="SimSun" w:hAnsi="SimSun" w:cs="Arial" w:hint="eastAsia"/>
              <w:b/>
              <w:bCs/>
            </w:rPr>
            <w:t>12</w:t>
          </w:r>
          <w:r w:rsidRPr="00DC277B">
            <w:rPr>
              <w:rFonts w:ascii="Arial" w:hAnsi="Arial" w:cs="Arial"/>
              <w:b/>
              <w:bCs/>
            </w:rPr>
            <w:t>-SPEC-</w:t>
          </w:r>
          <w:r>
            <w:rPr>
              <w:rFonts w:ascii="Arial" w:hAnsi="Arial" w:cs="Arial" w:hint="eastAsia"/>
              <w:b/>
              <w:bCs/>
            </w:rPr>
            <w:t>FA-</w:t>
          </w:r>
          <w:r>
            <w:rPr>
              <w:rFonts w:ascii="SimSun" w:eastAsia="SimSun" w:hAnsi="SimSun" w:cs="Arial" w:hint="eastAsia"/>
              <w:b/>
              <w:bCs/>
            </w:rPr>
            <w:t xml:space="preserve">UC </w:t>
          </w:r>
          <w:r>
            <w:rPr>
              <w:rFonts w:ascii="Arial" w:eastAsia="SimSun" w:hAnsi="Arial" w:cs="Arial" w:hint="eastAsia"/>
              <w:b/>
              <w:bCs/>
            </w:rPr>
            <w:t>Change Key Parts</w:t>
          </w:r>
          <w:r w:rsidRPr="00DC277B">
            <w:rPr>
              <w:rFonts w:ascii="Arial" w:hAnsi="Arial" w:cs="Arial"/>
              <w:b/>
              <w:bCs/>
            </w:rPr>
            <w:t>.docx</w:t>
          </w:r>
        </w:p>
      </w:tc>
    </w:tr>
  </w:tbl>
  <w:p w:rsidR="004D680B" w:rsidRDefault="004D680B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E"/>
    <w:multiLevelType w:val="singleLevel"/>
    <w:tmpl w:val="0000000E"/>
    <w:lvl w:ilvl="0">
      <w:start w:val="1"/>
      <w:numFmt w:val="bullet"/>
      <w:lvlText w:val=""/>
      <w:lvlJc w:val="left"/>
      <w:pPr>
        <w:tabs>
          <w:tab w:val="num" w:pos="126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F"/>
    <w:multiLevelType w:val="multilevel"/>
    <w:tmpl w:val="0000000F"/>
    <w:lvl w:ilvl="0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00000010"/>
    <w:multiLevelType w:val="singleLevel"/>
    <w:tmpl w:val="0000001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06E47E23"/>
    <w:multiLevelType w:val="hybridMultilevel"/>
    <w:tmpl w:val="3D1CE2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9D860F4"/>
    <w:multiLevelType w:val="hybridMultilevel"/>
    <w:tmpl w:val="0A92E20E"/>
    <w:lvl w:ilvl="0" w:tplc="1832B7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B253B89"/>
    <w:multiLevelType w:val="hybridMultilevel"/>
    <w:tmpl w:val="18802D54"/>
    <w:lvl w:ilvl="0" w:tplc="618E19EE">
      <w:start w:val="2014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>
    <w:nsid w:val="0DF76EBF"/>
    <w:multiLevelType w:val="hybridMultilevel"/>
    <w:tmpl w:val="AB9AC2BC"/>
    <w:lvl w:ilvl="0" w:tplc="AE22DA1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4175B8F"/>
    <w:multiLevelType w:val="hybridMultilevel"/>
    <w:tmpl w:val="71E4A8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96C6824"/>
    <w:multiLevelType w:val="hybridMultilevel"/>
    <w:tmpl w:val="9522A5DA"/>
    <w:lvl w:ilvl="0" w:tplc="0902EB46">
      <w:start w:val="1"/>
      <w:numFmt w:val="decimal"/>
      <w:lvlText w:val="%1.)"/>
      <w:lvlJc w:val="left"/>
      <w:pPr>
        <w:ind w:left="141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ideographTraditional"/>
      <w:lvlText w:val="%2、"/>
      <w:lvlJc w:val="left"/>
      <w:pPr>
        <w:ind w:left="2010" w:hanging="480"/>
      </w:pPr>
    </w:lvl>
    <w:lvl w:ilvl="2" w:tplc="0409001B" w:tentative="1">
      <w:start w:val="1"/>
      <w:numFmt w:val="lowerRoman"/>
      <w:lvlText w:val="%3."/>
      <w:lvlJc w:val="right"/>
      <w:pPr>
        <w:ind w:left="2490" w:hanging="480"/>
      </w:pPr>
    </w:lvl>
    <w:lvl w:ilvl="3" w:tplc="0409000F" w:tentative="1">
      <w:start w:val="1"/>
      <w:numFmt w:val="decimal"/>
      <w:lvlText w:val="%4."/>
      <w:lvlJc w:val="left"/>
      <w:pPr>
        <w:ind w:left="29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50" w:hanging="480"/>
      </w:pPr>
    </w:lvl>
    <w:lvl w:ilvl="5" w:tplc="0409001B" w:tentative="1">
      <w:start w:val="1"/>
      <w:numFmt w:val="lowerRoman"/>
      <w:lvlText w:val="%6."/>
      <w:lvlJc w:val="right"/>
      <w:pPr>
        <w:ind w:left="3930" w:hanging="480"/>
      </w:pPr>
    </w:lvl>
    <w:lvl w:ilvl="6" w:tplc="0409000F" w:tentative="1">
      <w:start w:val="1"/>
      <w:numFmt w:val="decimal"/>
      <w:lvlText w:val="%7."/>
      <w:lvlJc w:val="left"/>
      <w:pPr>
        <w:ind w:left="44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90" w:hanging="480"/>
      </w:pPr>
    </w:lvl>
    <w:lvl w:ilvl="8" w:tplc="0409001B" w:tentative="1">
      <w:start w:val="1"/>
      <w:numFmt w:val="lowerRoman"/>
      <w:lvlText w:val="%9."/>
      <w:lvlJc w:val="right"/>
      <w:pPr>
        <w:ind w:left="5370" w:hanging="480"/>
      </w:pPr>
    </w:lvl>
  </w:abstractNum>
  <w:abstractNum w:abstractNumId="9">
    <w:nsid w:val="24852B04"/>
    <w:multiLevelType w:val="hybridMultilevel"/>
    <w:tmpl w:val="A1524E08"/>
    <w:lvl w:ilvl="0" w:tplc="9D44D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1A4DE4"/>
    <w:multiLevelType w:val="hybridMultilevel"/>
    <w:tmpl w:val="020CF52A"/>
    <w:lvl w:ilvl="0" w:tplc="BBFAE2F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8C650BC"/>
    <w:multiLevelType w:val="hybridMultilevel"/>
    <w:tmpl w:val="144AA9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AFF772A"/>
    <w:multiLevelType w:val="hybridMultilevel"/>
    <w:tmpl w:val="48E6F674"/>
    <w:lvl w:ilvl="0" w:tplc="753CD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EFD35FB"/>
    <w:multiLevelType w:val="hybridMultilevel"/>
    <w:tmpl w:val="1B5CF9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2A15112"/>
    <w:multiLevelType w:val="multilevel"/>
    <w:tmpl w:val="266E8F2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6">
    <w:nsid w:val="42FC1082"/>
    <w:multiLevelType w:val="hybridMultilevel"/>
    <w:tmpl w:val="F19EE2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32362AA"/>
    <w:multiLevelType w:val="hybridMultilevel"/>
    <w:tmpl w:val="8292C416"/>
    <w:lvl w:ilvl="0" w:tplc="A418B912">
      <w:start w:val="1"/>
      <w:numFmt w:val="decimal"/>
      <w:lvlText w:val="%1）"/>
      <w:lvlJc w:val="left"/>
      <w:pPr>
        <w:ind w:left="57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>
    <w:nsid w:val="46267518"/>
    <w:multiLevelType w:val="hybridMultilevel"/>
    <w:tmpl w:val="2F4A7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C621C76"/>
    <w:multiLevelType w:val="hybridMultilevel"/>
    <w:tmpl w:val="C9AA1ED2"/>
    <w:lvl w:ilvl="0" w:tplc="E56618B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EBC47C8"/>
    <w:multiLevelType w:val="hybridMultilevel"/>
    <w:tmpl w:val="73B2E558"/>
    <w:lvl w:ilvl="0" w:tplc="519AE0EC">
      <w:start w:val="1"/>
      <w:numFmt w:val="decimal"/>
      <w:lvlText w:val="%1.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1">
    <w:nsid w:val="520F51D2"/>
    <w:multiLevelType w:val="hybridMultilevel"/>
    <w:tmpl w:val="5CDE36A2"/>
    <w:lvl w:ilvl="0" w:tplc="DF12447E">
      <w:start w:val="1"/>
      <w:numFmt w:val="decimal"/>
      <w:lvlText w:val="%1."/>
      <w:lvlJc w:val="left"/>
      <w:pPr>
        <w:ind w:left="840" w:hanging="420"/>
      </w:pPr>
    </w:lvl>
    <w:lvl w:ilvl="1" w:tplc="E3FCB9A0" w:tentative="1">
      <w:start w:val="1"/>
      <w:numFmt w:val="lowerLetter"/>
      <w:lvlText w:val="%2)"/>
      <w:lvlJc w:val="left"/>
      <w:pPr>
        <w:ind w:left="1260" w:hanging="420"/>
      </w:pPr>
    </w:lvl>
    <w:lvl w:ilvl="2" w:tplc="B5BEDBE6" w:tentative="1">
      <w:start w:val="1"/>
      <w:numFmt w:val="lowerRoman"/>
      <w:lvlText w:val="%3."/>
      <w:lvlJc w:val="right"/>
      <w:pPr>
        <w:ind w:left="1680" w:hanging="420"/>
      </w:pPr>
    </w:lvl>
    <w:lvl w:ilvl="3" w:tplc="8F8ED1EC" w:tentative="1">
      <w:start w:val="1"/>
      <w:numFmt w:val="decimal"/>
      <w:lvlText w:val="%4."/>
      <w:lvlJc w:val="left"/>
      <w:pPr>
        <w:ind w:left="2100" w:hanging="420"/>
      </w:pPr>
    </w:lvl>
    <w:lvl w:ilvl="4" w:tplc="FE9AF376" w:tentative="1">
      <w:start w:val="1"/>
      <w:numFmt w:val="lowerLetter"/>
      <w:lvlText w:val="%5)"/>
      <w:lvlJc w:val="left"/>
      <w:pPr>
        <w:ind w:left="2520" w:hanging="420"/>
      </w:pPr>
    </w:lvl>
    <w:lvl w:ilvl="5" w:tplc="86668FFE" w:tentative="1">
      <w:start w:val="1"/>
      <w:numFmt w:val="lowerRoman"/>
      <w:lvlText w:val="%6."/>
      <w:lvlJc w:val="right"/>
      <w:pPr>
        <w:ind w:left="2940" w:hanging="420"/>
      </w:pPr>
    </w:lvl>
    <w:lvl w:ilvl="6" w:tplc="ABFA3C8A" w:tentative="1">
      <w:start w:val="1"/>
      <w:numFmt w:val="decimal"/>
      <w:lvlText w:val="%7."/>
      <w:lvlJc w:val="left"/>
      <w:pPr>
        <w:ind w:left="3360" w:hanging="420"/>
      </w:pPr>
    </w:lvl>
    <w:lvl w:ilvl="7" w:tplc="0306489A" w:tentative="1">
      <w:start w:val="1"/>
      <w:numFmt w:val="lowerLetter"/>
      <w:lvlText w:val="%8)"/>
      <w:lvlJc w:val="left"/>
      <w:pPr>
        <w:ind w:left="3780" w:hanging="420"/>
      </w:pPr>
    </w:lvl>
    <w:lvl w:ilvl="8" w:tplc="C92E65BC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9F13724"/>
    <w:multiLevelType w:val="hybridMultilevel"/>
    <w:tmpl w:val="60703D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38410C8"/>
    <w:multiLevelType w:val="hybridMultilevel"/>
    <w:tmpl w:val="F07A1C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682344B5"/>
    <w:multiLevelType w:val="hybridMultilevel"/>
    <w:tmpl w:val="8AF680E6"/>
    <w:lvl w:ilvl="0" w:tplc="A418B912">
      <w:start w:val="1"/>
      <w:numFmt w:val="decimal"/>
      <w:lvlText w:val="%1）"/>
      <w:lvlJc w:val="left"/>
      <w:pPr>
        <w:ind w:left="678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A9C26D1"/>
    <w:multiLevelType w:val="hybridMultilevel"/>
    <w:tmpl w:val="B750F3F2"/>
    <w:lvl w:ilvl="0" w:tplc="9AF2E4A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F683992"/>
    <w:multiLevelType w:val="hybridMultilevel"/>
    <w:tmpl w:val="4EBCE0C8"/>
    <w:lvl w:ilvl="0" w:tplc="1A4E6A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6A43B5A"/>
    <w:multiLevelType w:val="hybridMultilevel"/>
    <w:tmpl w:val="63C4DE84"/>
    <w:lvl w:ilvl="0" w:tplc="0310E0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A0A33A8"/>
    <w:multiLevelType w:val="hybridMultilevel"/>
    <w:tmpl w:val="80D05034"/>
    <w:lvl w:ilvl="0" w:tplc="BE80E2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21E4978E" w:tentative="1">
      <w:start w:val="1"/>
      <w:numFmt w:val="lowerLetter"/>
      <w:lvlText w:val="%2)"/>
      <w:lvlJc w:val="left"/>
      <w:pPr>
        <w:ind w:left="1260" w:hanging="420"/>
      </w:pPr>
    </w:lvl>
    <w:lvl w:ilvl="2" w:tplc="A6CC5C58" w:tentative="1">
      <w:start w:val="1"/>
      <w:numFmt w:val="lowerRoman"/>
      <w:lvlText w:val="%3."/>
      <w:lvlJc w:val="right"/>
      <w:pPr>
        <w:ind w:left="1680" w:hanging="420"/>
      </w:pPr>
    </w:lvl>
    <w:lvl w:ilvl="3" w:tplc="2AFA4386" w:tentative="1">
      <w:start w:val="1"/>
      <w:numFmt w:val="decimal"/>
      <w:lvlText w:val="%4."/>
      <w:lvlJc w:val="left"/>
      <w:pPr>
        <w:ind w:left="2100" w:hanging="420"/>
      </w:pPr>
    </w:lvl>
    <w:lvl w:ilvl="4" w:tplc="024A119E" w:tentative="1">
      <w:start w:val="1"/>
      <w:numFmt w:val="lowerLetter"/>
      <w:lvlText w:val="%5)"/>
      <w:lvlJc w:val="left"/>
      <w:pPr>
        <w:ind w:left="2520" w:hanging="420"/>
      </w:pPr>
    </w:lvl>
    <w:lvl w:ilvl="5" w:tplc="25DE02F6" w:tentative="1">
      <w:start w:val="1"/>
      <w:numFmt w:val="lowerRoman"/>
      <w:lvlText w:val="%6."/>
      <w:lvlJc w:val="right"/>
      <w:pPr>
        <w:ind w:left="2940" w:hanging="420"/>
      </w:pPr>
    </w:lvl>
    <w:lvl w:ilvl="6" w:tplc="ED2E95FE" w:tentative="1">
      <w:start w:val="1"/>
      <w:numFmt w:val="decimal"/>
      <w:lvlText w:val="%7."/>
      <w:lvlJc w:val="left"/>
      <w:pPr>
        <w:ind w:left="3360" w:hanging="420"/>
      </w:pPr>
    </w:lvl>
    <w:lvl w:ilvl="7" w:tplc="C950A62A" w:tentative="1">
      <w:start w:val="1"/>
      <w:numFmt w:val="lowerLetter"/>
      <w:lvlText w:val="%8)"/>
      <w:lvlJc w:val="left"/>
      <w:pPr>
        <w:ind w:left="3780" w:hanging="420"/>
      </w:pPr>
    </w:lvl>
    <w:lvl w:ilvl="8" w:tplc="33F0C47E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9"/>
  </w:num>
  <w:num w:numId="3">
    <w:abstractNumId w:val="15"/>
  </w:num>
  <w:num w:numId="4">
    <w:abstractNumId w:val="15"/>
  </w:num>
  <w:num w:numId="5">
    <w:abstractNumId w:val="7"/>
  </w:num>
  <w:num w:numId="6">
    <w:abstractNumId w:val="15"/>
  </w:num>
  <w:num w:numId="7">
    <w:abstractNumId w:val="28"/>
  </w:num>
  <w:num w:numId="8">
    <w:abstractNumId w:val="21"/>
  </w:num>
  <w:num w:numId="9">
    <w:abstractNumId w:val="4"/>
  </w:num>
  <w:num w:numId="10">
    <w:abstractNumId w:val="12"/>
  </w:num>
  <w:num w:numId="11">
    <w:abstractNumId w:val="13"/>
  </w:num>
  <w:num w:numId="12">
    <w:abstractNumId w:val="10"/>
  </w:num>
  <w:num w:numId="13">
    <w:abstractNumId w:val="19"/>
  </w:num>
  <w:num w:numId="14">
    <w:abstractNumId w:val="23"/>
  </w:num>
  <w:num w:numId="15">
    <w:abstractNumId w:val="25"/>
  </w:num>
  <w:num w:numId="16">
    <w:abstractNumId w:val="18"/>
  </w:num>
  <w:num w:numId="17">
    <w:abstractNumId w:val="22"/>
  </w:num>
  <w:num w:numId="18">
    <w:abstractNumId w:val="26"/>
  </w:num>
  <w:num w:numId="19">
    <w:abstractNumId w:val="24"/>
  </w:num>
  <w:num w:numId="20">
    <w:abstractNumId w:val="11"/>
  </w:num>
  <w:num w:numId="21">
    <w:abstractNumId w:val="16"/>
  </w:num>
  <w:num w:numId="22">
    <w:abstractNumId w:val="17"/>
  </w:num>
  <w:num w:numId="23">
    <w:abstractNumId w:val="3"/>
  </w:num>
  <w:num w:numId="24">
    <w:abstractNumId w:val="27"/>
  </w:num>
  <w:num w:numId="25">
    <w:abstractNumId w:val="6"/>
  </w:num>
  <w:num w:numId="26">
    <w:abstractNumId w:val="2"/>
  </w:num>
  <w:num w:numId="27">
    <w:abstractNumId w:val="0"/>
  </w:num>
  <w:num w:numId="28">
    <w:abstractNumId w:val="8"/>
  </w:num>
  <w:num w:numId="29">
    <w:abstractNumId w:val="20"/>
  </w:num>
  <w:num w:numId="30">
    <w:abstractNumId w:val="1"/>
  </w:num>
  <w:num w:numId="31">
    <w:abstractNumId w:val="14"/>
  </w:num>
  <w:num w:numId="32">
    <w:abstractNumId w:val="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835"/>
    <w:rsid w:val="0000505D"/>
    <w:rsid w:val="00007076"/>
    <w:rsid w:val="00007953"/>
    <w:rsid w:val="00007ACE"/>
    <w:rsid w:val="00007C79"/>
    <w:rsid w:val="00010806"/>
    <w:rsid w:val="000154D0"/>
    <w:rsid w:val="00017416"/>
    <w:rsid w:val="00017B6F"/>
    <w:rsid w:val="000214CF"/>
    <w:rsid w:val="000219B7"/>
    <w:rsid w:val="000229D3"/>
    <w:rsid w:val="000234FC"/>
    <w:rsid w:val="00023ADA"/>
    <w:rsid w:val="00026266"/>
    <w:rsid w:val="00026547"/>
    <w:rsid w:val="0002668C"/>
    <w:rsid w:val="00030D37"/>
    <w:rsid w:val="00031004"/>
    <w:rsid w:val="00033610"/>
    <w:rsid w:val="0003436B"/>
    <w:rsid w:val="000360DA"/>
    <w:rsid w:val="00040145"/>
    <w:rsid w:val="00042BC5"/>
    <w:rsid w:val="00045286"/>
    <w:rsid w:val="000466F2"/>
    <w:rsid w:val="00053539"/>
    <w:rsid w:val="000538A1"/>
    <w:rsid w:val="0005495E"/>
    <w:rsid w:val="000611DD"/>
    <w:rsid w:val="000614DD"/>
    <w:rsid w:val="00061FE0"/>
    <w:rsid w:val="000707E9"/>
    <w:rsid w:val="00070BFE"/>
    <w:rsid w:val="0007280B"/>
    <w:rsid w:val="00073BBE"/>
    <w:rsid w:val="00076499"/>
    <w:rsid w:val="0008184E"/>
    <w:rsid w:val="00082077"/>
    <w:rsid w:val="000824F7"/>
    <w:rsid w:val="00082ED1"/>
    <w:rsid w:val="0008340D"/>
    <w:rsid w:val="00083822"/>
    <w:rsid w:val="000851E4"/>
    <w:rsid w:val="00087B2D"/>
    <w:rsid w:val="00091FDE"/>
    <w:rsid w:val="0009672E"/>
    <w:rsid w:val="00097F4A"/>
    <w:rsid w:val="000A1155"/>
    <w:rsid w:val="000A15D7"/>
    <w:rsid w:val="000A1CEC"/>
    <w:rsid w:val="000A2298"/>
    <w:rsid w:val="000A4A0A"/>
    <w:rsid w:val="000A59FE"/>
    <w:rsid w:val="000A614B"/>
    <w:rsid w:val="000A7428"/>
    <w:rsid w:val="000A7C39"/>
    <w:rsid w:val="000B2835"/>
    <w:rsid w:val="000B5BC2"/>
    <w:rsid w:val="000B6745"/>
    <w:rsid w:val="000B7E68"/>
    <w:rsid w:val="000C01CB"/>
    <w:rsid w:val="000C11E8"/>
    <w:rsid w:val="000C4847"/>
    <w:rsid w:val="000C59C0"/>
    <w:rsid w:val="000C6ED5"/>
    <w:rsid w:val="000D0988"/>
    <w:rsid w:val="000D0E8C"/>
    <w:rsid w:val="000D3913"/>
    <w:rsid w:val="000D4145"/>
    <w:rsid w:val="000D4A00"/>
    <w:rsid w:val="000D51AC"/>
    <w:rsid w:val="000D65E6"/>
    <w:rsid w:val="000D7CF6"/>
    <w:rsid w:val="000E70A9"/>
    <w:rsid w:val="000F1ABF"/>
    <w:rsid w:val="000F2F50"/>
    <w:rsid w:val="000F361E"/>
    <w:rsid w:val="000F4278"/>
    <w:rsid w:val="0010643F"/>
    <w:rsid w:val="00112340"/>
    <w:rsid w:val="001139F8"/>
    <w:rsid w:val="0011461B"/>
    <w:rsid w:val="00116B00"/>
    <w:rsid w:val="00125A7B"/>
    <w:rsid w:val="0013059B"/>
    <w:rsid w:val="001314B0"/>
    <w:rsid w:val="001333CA"/>
    <w:rsid w:val="0013475D"/>
    <w:rsid w:val="001358A3"/>
    <w:rsid w:val="00136E63"/>
    <w:rsid w:val="001374BF"/>
    <w:rsid w:val="0014180F"/>
    <w:rsid w:val="00142E33"/>
    <w:rsid w:val="00147921"/>
    <w:rsid w:val="00154B96"/>
    <w:rsid w:val="00154FE2"/>
    <w:rsid w:val="00155435"/>
    <w:rsid w:val="00156F09"/>
    <w:rsid w:val="001616B5"/>
    <w:rsid w:val="00164279"/>
    <w:rsid w:val="001665AE"/>
    <w:rsid w:val="00171FEF"/>
    <w:rsid w:val="00173D46"/>
    <w:rsid w:val="00173E15"/>
    <w:rsid w:val="00173F0F"/>
    <w:rsid w:val="00174C02"/>
    <w:rsid w:val="001763D9"/>
    <w:rsid w:val="00177F86"/>
    <w:rsid w:val="00180A3D"/>
    <w:rsid w:val="00182141"/>
    <w:rsid w:val="00182A3B"/>
    <w:rsid w:val="001845AA"/>
    <w:rsid w:val="00184B53"/>
    <w:rsid w:val="00190246"/>
    <w:rsid w:val="001964AB"/>
    <w:rsid w:val="001A30BC"/>
    <w:rsid w:val="001A3729"/>
    <w:rsid w:val="001A3814"/>
    <w:rsid w:val="001A4C47"/>
    <w:rsid w:val="001B005C"/>
    <w:rsid w:val="001B1AAB"/>
    <w:rsid w:val="001B36BA"/>
    <w:rsid w:val="001B40E1"/>
    <w:rsid w:val="001B4396"/>
    <w:rsid w:val="001B4710"/>
    <w:rsid w:val="001B5764"/>
    <w:rsid w:val="001B66EF"/>
    <w:rsid w:val="001B7139"/>
    <w:rsid w:val="001C02CF"/>
    <w:rsid w:val="001C04BB"/>
    <w:rsid w:val="001C05A9"/>
    <w:rsid w:val="001C0BE5"/>
    <w:rsid w:val="001D0C33"/>
    <w:rsid w:val="001D1834"/>
    <w:rsid w:val="001D5F4F"/>
    <w:rsid w:val="001D76F8"/>
    <w:rsid w:val="001E121C"/>
    <w:rsid w:val="001E1463"/>
    <w:rsid w:val="001E35EA"/>
    <w:rsid w:val="001F05D9"/>
    <w:rsid w:val="001F256E"/>
    <w:rsid w:val="001F5E91"/>
    <w:rsid w:val="001F6CF7"/>
    <w:rsid w:val="002006F6"/>
    <w:rsid w:val="00201596"/>
    <w:rsid w:val="00202EB7"/>
    <w:rsid w:val="00204206"/>
    <w:rsid w:val="00211FEA"/>
    <w:rsid w:val="00213378"/>
    <w:rsid w:val="00213744"/>
    <w:rsid w:val="00213835"/>
    <w:rsid w:val="00213C02"/>
    <w:rsid w:val="00215F69"/>
    <w:rsid w:val="00216AD6"/>
    <w:rsid w:val="00220C4B"/>
    <w:rsid w:val="00230A53"/>
    <w:rsid w:val="00233033"/>
    <w:rsid w:val="002340FF"/>
    <w:rsid w:val="00235A92"/>
    <w:rsid w:val="00236798"/>
    <w:rsid w:val="002374A2"/>
    <w:rsid w:val="002420CE"/>
    <w:rsid w:val="00242CBC"/>
    <w:rsid w:val="00243F16"/>
    <w:rsid w:val="00244DED"/>
    <w:rsid w:val="002451E9"/>
    <w:rsid w:val="0024539C"/>
    <w:rsid w:val="00246E92"/>
    <w:rsid w:val="0025213E"/>
    <w:rsid w:val="002525D3"/>
    <w:rsid w:val="00253484"/>
    <w:rsid w:val="00254B3F"/>
    <w:rsid w:val="0025551C"/>
    <w:rsid w:val="00256B5E"/>
    <w:rsid w:val="00257E35"/>
    <w:rsid w:val="00261645"/>
    <w:rsid w:val="00264033"/>
    <w:rsid w:val="00266762"/>
    <w:rsid w:val="00270D30"/>
    <w:rsid w:val="002728CE"/>
    <w:rsid w:val="002736EF"/>
    <w:rsid w:val="002742F0"/>
    <w:rsid w:val="0027534E"/>
    <w:rsid w:val="002756C1"/>
    <w:rsid w:val="0027694A"/>
    <w:rsid w:val="002816D4"/>
    <w:rsid w:val="002828B7"/>
    <w:rsid w:val="00283BC0"/>
    <w:rsid w:val="00285FFA"/>
    <w:rsid w:val="00287E5E"/>
    <w:rsid w:val="00291BFA"/>
    <w:rsid w:val="00291D71"/>
    <w:rsid w:val="00292BEF"/>
    <w:rsid w:val="00293CDF"/>
    <w:rsid w:val="002966B3"/>
    <w:rsid w:val="00296DD0"/>
    <w:rsid w:val="002A1F57"/>
    <w:rsid w:val="002A2EAA"/>
    <w:rsid w:val="002A3609"/>
    <w:rsid w:val="002A4BBA"/>
    <w:rsid w:val="002A5CA3"/>
    <w:rsid w:val="002A7974"/>
    <w:rsid w:val="002B168B"/>
    <w:rsid w:val="002B2640"/>
    <w:rsid w:val="002B32DC"/>
    <w:rsid w:val="002B39E4"/>
    <w:rsid w:val="002B3A73"/>
    <w:rsid w:val="002B3C70"/>
    <w:rsid w:val="002B609E"/>
    <w:rsid w:val="002B7937"/>
    <w:rsid w:val="002C1F1C"/>
    <w:rsid w:val="002C3597"/>
    <w:rsid w:val="002C6B71"/>
    <w:rsid w:val="002D0D51"/>
    <w:rsid w:val="002D245E"/>
    <w:rsid w:val="002D4345"/>
    <w:rsid w:val="002D4E2C"/>
    <w:rsid w:val="002D5DCF"/>
    <w:rsid w:val="002D62F9"/>
    <w:rsid w:val="002E3DEE"/>
    <w:rsid w:val="002E5070"/>
    <w:rsid w:val="002E5EAC"/>
    <w:rsid w:val="002E6A59"/>
    <w:rsid w:val="002F7523"/>
    <w:rsid w:val="00300031"/>
    <w:rsid w:val="003030E5"/>
    <w:rsid w:val="0030459F"/>
    <w:rsid w:val="00304735"/>
    <w:rsid w:val="003054CF"/>
    <w:rsid w:val="003067B7"/>
    <w:rsid w:val="0030680E"/>
    <w:rsid w:val="00311EAF"/>
    <w:rsid w:val="003157D9"/>
    <w:rsid w:val="00317CDC"/>
    <w:rsid w:val="003206FD"/>
    <w:rsid w:val="00325E41"/>
    <w:rsid w:val="0033014A"/>
    <w:rsid w:val="00331862"/>
    <w:rsid w:val="00331E7E"/>
    <w:rsid w:val="003321CF"/>
    <w:rsid w:val="003344BA"/>
    <w:rsid w:val="003345BD"/>
    <w:rsid w:val="003348C3"/>
    <w:rsid w:val="00337DC4"/>
    <w:rsid w:val="0034345B"/>
    <w:rsid w:val="003469AF"/>
    <w:rsid w:val="00346AC5"/>
    <w:rsid w:val="00350882"/>
    <w:rsid w:val="003515E7"/>
    <w:rsid w:val="00370826"/>
    <w:rsid w:val="00371BF0"/>
    <w:rsid w:val="00372777"/>
    <w:rsid w:val="00372BCE"/>
    <w:rsid w:val="00372D5E"/>
    <w:rsid w:val="00375411"/>
    <w:rsid w:val="00381237"/>
    <w:rsid w:val="003820F7"/>
    <w:rsid w:val="00383818"/>
    <w:rsid w:val="00386FC9"/>
    <w:rsid w:val="003901D0"/>
    <w:rsid w:val="003927A3"/>
    <w:rsid w:val="00392DC2"/>
    <w:rsid w:val="00393FB3"/>
    <w:rsid w:val="00397714"/>
    <w:rsid w:val="003A40FB"/>
    <w:rsid w:val="003A69A2"/>
    <w:rsid w:val="003B1662"/>
    <w:rsid w:val="003B2B78"/>
    <w:rsid w:val="003B39D4"/>
    <w:rsid w:val="003B74A2"/>
    <w:rsid w:val="003C1394"/>
    <w:rsid w:val="003C2F5B"/>
    <w:rsid w:val="003C3B60"/>
    <w:rsid w:val="003C4174"/>
    <w:rsid w:val="003C48AC"/>
    <w:rsid w:val="003C506D"/>
    <w:rsid w:val="003C5D6C"/>
    <w:rsid w:val="003C5E04"/>
    <w:rsid w:val="003C6C13"/>
    <w:rsid w:val="003D09C5"/>
    <w:rsid w:val="003D199C"/>
    <w:rsid w:val="003D7F49"/>
    <w:rsid w:val="003E0181"/>
    <w:rsid w:val="003E030C"/>
    <w:rsid w:val="003E5D85"/>
    <w:rsid w:val="003E5E80"/>
    <w:rsid w:val="003F3ED5"/>
    <w:rsid w:val="003F5986"/>
    <w:rsid w:val="003F5F2E"/>
    <w:rsid w:val="003F6901"/>
    <w:rsid w:val="004003DD"/>
    <w:rsid w:val="00400579"/>
    <w:rsid w:val="004016D8"/>
    <w:rsid w:val="004027D2"/>
    <w:rsid w:val="00402FDF"/>
    <w:rsid w:val="00403DE3"/>
    <w:rsid w:val="0040689C"/>
    <w:rsid w:val="004124AA"/>
    <w:rsid w:val="004141B2"/>
    <w:rsid w:val="004153A0"/>
    <w:rsid w:val="004153C4"/>
    <w:rsid w:val="00420A39"/>
    <w:rsid w:val="0042426E"/>
    <w:rsid w:val="004250A8"/>
    <w:rsid w:val="004263DC"/>
    <w:rsid w:val="004307B9"/>
    <w:rsid w:val="00431B27"/>
    <w:rsid w:val="00431B58"/>
    <w:rsid w:val="0043467C"/>
    <w:rsid w:val="004352D7"/>
    <w:rsid w:val="0043537F"/>
    <w:rsid w:val="004359C2"/>
    <w:rsid w:val="004361BA"/>
    <w:rsid w:val="00437603"/>
    <w:rsid w:val="00437773"/>
    <w:rsid w:val="00443146"/>
    <w:rsid w:val="004446BB"/>
    <w:rsid w:val="00445229"/>
    <w:rsid w:val="00445465"/>
    <w:rsid w:val="00450D67"/>
    <w:rsid w:val="00451CDE"/>
    <w:rsid w:val="004531D0"/>
    <w:rsid w:val="00455530"/>
    <w:rsid w:val="00455B17"/>
    <w:rsid w:val="00466597"/>
    <w:rsid w:val="00466BE3"/>
    <w:rsid w:val="00466C16"/>
    <w:rsid w:val="00467649"/>
    <w:rsid w:val="00467971"/>
    <w:rsid w:val="00467FAE"/>
    <w:rsid w:val="00472F15"/>
    <w:rsid w:val="0047664D"/>
    <w:rsid w:val="00480CFF"/>
    <w:rsid w:val="00482874"/>
    <w:rsid w:val="00483308"/>
    <w:rsid w:val="00483AF7"/>
    <w:rsid w:val="004845FF"/>
    <w:rsid w:val="00484612"/>
    <w:rsid w:val="004877F5"/>
    <w:rsid w:val="004903F7"/>
    <w:rsid w:val="00490A48"/>
    <w:rsid w:val="004939C3"/>
    <w:rsid w:val="004942FD"/>
    <w:rsid w:val="004967FE"/>
    <w:rsid w:val="004968E3"/>
    <w:rsid w:val="00496D11"/>
    <w:rsid w:val="004972E4"/>
    <w:rsid w:val="00497CEC"/>
    <w:rsid w:val="004B31CE"/>
    <w:rsid w:val="004B35F2"/>
    <w:rsid w:val="004B3796"/>
    <w:rsid w:val="004B74C7"/>
    <w:rsid w:val="004B7654"/>
    <w:rsid w:val="004B7B3C"/>
    <w:rsid w:val="004C162A"/>
    <w:rsid w:val="004C463E"/>
    <w:rsid w:val="004C4E75"/>
    <w:rsid w:val="004C51D4"/>
    <w:rsid w:val="004D1EB0"/>
    <w:rsid w:val="004D54E7"/>
    <w:rsid w:val="004D652C"/>
    <w:rsid w:val="004D6763"/>
    <w:rsid w:val="004D680B"/>
    <w:rsid w:val="004E0289"/>
    <w:rsid w:val="004E1B5C"/>
    <w:rsid w:val="004E2400"/>
    <w:rsid w:val="004E42B3"/>
    <w:rsid w:val="004E43A8"/>
    <w:rsid w:val="004E518A"/>
    <w:rsid w:val="004E558D"/>
    <w:rsid w:val="004E5921"/>
    <w:rsid w:val="004F13FE"/>
    <w:rsid w:val="004F3342"/>
    <w:rsid w:val="004F42F5"/>
    <w:rsid w:val="004F45EB"/>
    <w:rsid w:val="004F5114"/>
    <w:rsid w:val="004F5C58"/>
    <w:rsid w:val="004F64E5"/>
    <w:rsid w:val="0050047D"/>
    <w:rsid w:val="00500F97"/>
    <w:rsid w:val="00501F9C"/>
    <w:rsid w:val="00502ACF"/>
    <w:rsid w:val="005048E8"/>
    <w:rsid w:val="00505481"/>
    <w:rsid w:val="00512AF6"/>
    <w:rsid w:val="005138CE"/>
    <w:rsid w:val="005145CA"/>
    <w:rsid w:val="00515852"/>
    <w:rsid w:val="005163FC"/>
    <w:rsid w:val="00516470"/>
    <w:rsid w:val="00516CCE"/>
    <w:rsid w:val="00517B8A"/>
    <w:rsid w:val="00520BCF"/>
    <w:rsid w:val="0052260B"/>
    <w:rsid w:val="0052283B"/>
    <w:rsid w:val="0052300E"/>
    <w:rsid w:val="00523950"/>
    <w:rsid w:val="00527C73"/>
    <w:rsid w:val="0053641B"/>
    <w:rsid w:val="00537DB2"/>
    <w:rsid w:val="00542C59"/>
    <w:rsid w:val="00545B47"/>
    <w:rsid w:val="00553DE9"/>
    <w:rsid w:val="00555C85"/>
    <w:rsid w:val="0055625A"/>
    <w:rsid w:val="005617DE"/>
    <w:rsid w:val="00561B93"/>
    <w:rsid w:val="0056265F"/>
    <w:rsid w:val="00565117"/>
    <w:rsid w:val="00567D4C"/>
    <w:rsid w:val="00573727"/>
    <w:rsid w:val="0058194A"/>
    <w:rsid w:val="00582839"/>
    <w:rsid w:val="00583FC9"/>
    <w:rsid w:val="0058431D"/>
    <w:rsid w:val="005859CC"/>
    <w:rsid w:val="005863F0"/>
    <w:rsid w:val="00595466"/>
    <w:rsid w:val="00595FC6"/>
    <w:rsid w:val="00596559"/>
    <w:rsid w:val="005A068E"/>
    <w:rsid w:val="005A06FF"/>
    <w:rsid w:val="005A2451"/>
    <w:rsid w:val="005A522E"/>
    <w:rsid w:val="005A59EE"/>
    <w:rsid w:val="005A5A48"/>
    <w:rsid w:val="005B219E"/>
    <w:rsid w:val="005B31B9"/>
    <w:rsid w:val="005B402C"/>
    <w:rsid w:val="005B6FB4"/>
    <w:rsid w:val="005C0513"/>
    <w:rsid w:val="005C4DAB"/>
    <w:rsid w:val="005C5F13"/>
    <w:rsid w:val="005C70A0"/>
    <w:rsid w:val="005D0320"/>
    <w:rsid w:val="005D094A"/>
    <w:rsid w:val="005D0FD9"/>
    <w:rsid w:val="005D1ACC"/>
    <w:rsid w:val="005D39FC"/>
    <w:rsid w:val="005D54EC"/>
    <w:rsid w:val="005D768A"/>
    <w:rsid w:val="005D7750"/>
    <w:rsid w:val="005E1D68"/>
    <w:rsid w:val="005E2807"/>
    <w:rsid w:val="005E5E4D"/>
    <w:rsid w:val="005E7405"/>
    <w:rsid w:val="005F1D60"/>
    <w:rsid w:val="005F2D69"/>
    <w:rsid w:val="005F431E"/>
    <w:rsid w:val="005F551A"/>
    <w:rsid w:val="0060071F"/>
    <w:rsid w:val="0060150B"/>
    <w:rsid w:val="006019D3"/>
    <w:rsid w:val="00604DA3"/>
    <w:rsid w:val="00605921"/>
    <w:rsid w:val="00613A2C"/>
    <w:rsid w:val="00616E10"/>
    <w:rsid w:val="006172E4"/>
    <w:rsid w:val="00620618"/>
    <w:rsid w:val="00626AE8"/>
    <w:rsid w:val="00626B05"/>
    <w:rsid w:val="0063189F"/>
    <w:rsid w:val="0063628D"/>
    <w:rsid w:val="0064279E"/>
    <w:rsid w:val="00642D95"/>
    <w:rsid w:val="00646FD8"/>
    <w:rsid w:val="00647742"/>
    <w:rsid w:val="006500FE"/>
    <w:rsid w:val="00652555"/>
    <w:rsid w:val="00652865"/>
    <w:rsid w:val="00652942"/>
    <w:rsid w:val="006536E3"/>
    <w:rsid w:val="00660AB4"/>
    <w:rsid w:val="00663520"/>
    <w:rsid w:val="00664037"/>
    <w:rsid w:val="00664AFC"/>
    <w:rsid w:val="0066520A"/>
    <w:rsid w:val="00665B29"/>
    <w:rsid w:val="00673F9D"/>
    <w:rsid w:val="006767F6"/>
    <w:rsid w:val="00676CAF"/>
    <w:rsid w:val="006816C8"/>
    <w:rsid w:val="006839D9"/>
    <w:rsid w:val="0068763B"/>
    <w:rsid w:val="00690015"/>
    <w:rsid w:val="00690126"/>
    <w:rsid w:val="0069489F"/>
    <w:rsid w:val="00694F27"/>
    <w:rsid w:val="0069715B"/>
    <w:rsid w:val="006A050E"/>
    <w:rsid w:val="006A0AC5"/>
    <w:rsid w:val="006A2938"/>
    <w:rsid w:val="006A7505"/>
    <w:rsid w:val="006A7B3E"/>
    <w:rsid w:val="006A7F20"/>
    <w:rsid w:val="006B0CD4"/>
    <w:rsid w:val="006B17CB"/>
    <w:rsid w:val="006B1D1C"/>
    <w:rsid w:val="006B2A2C"/>
    <w:rsid w:val="006B656E"/>
    <w:rsid w:val="006C0289"/>
    <w:rsid w:val="006C2409"/>
    <w:rsid w:val="006C4562"/>
    <w:rsid w:val="006C55CE"/>
    <w:rsid w:val="006C6CAF"/>
    <w:rsid w:val="006D07BB"/>
    <w:rsid w:val="006D332F"/>
    <w:rsid w:val="006D5A04"/>
    <w:rsid w:val="006D5EF0"/>
    <w:rsid w:val="006D7AD7"/>
    <w:rsid w:val="006E0A73"/>
    <w:rsid w:val="006E122A"/>
    <w:rsid w:val="006E163E"/>
    <w:rsid w:val="006E5126"/>
    <w:rsid w:val="006E650F"/>
    <w:rsid w:val="006F154E"/>
    <w:rsid w:val="006F36C2"/>
    <w:rsid w:val="006F610D"/>
    <w:rsid w:val="006F6C7A"/>
    <w:rsid w:val="0070272B"/>
    <w:rsid w:val="00702D64"/>
    <w:rsid w:val="00702E8E"/>
    <w:rsid w:val="007050FC"/>
    <w:rsid w:val="007109FB"/>
    <w:rsid w:val="007154B6"/>
    <w:rsid w:val="007179BB"/>
    <w:rsid w:val="00720555"/>
    <w:rsid w:val="00723693"/>
    <w:rsid w:val="0072391E"/>
    <w:rsid w:val="007254BA"/>
    <w:rsid w:val="00725ABB"/>
    <w:rsid w:val="007307F3"/>
    <w:rsid w:val="0073235D"/>
    <w:rsid w:val="007325B4"/>
    <w:rsid w:val="00733F5C"/>
    <w:rsid w:val="007353E0"/>
    <w:rsid w:val="00736E21"/>
    <w:rsid w:val="007370C4"/>
    <w:rsid w:val="00737EA9"/>
    <w:rsid w:val="007408CA"/>
    <w:rsid w:val="007419C2"/>
    <w:rsid w:val="007431E5"/>
    <w:rsid w:val="00744748"/>
    <w:rsid w:val="007451C1"/>
    <w:rsid w:val="007476B3"/>
    <w:rsid w:val="0075111E"/>
    <w:rsid w:val="00751DBB"/>
    <w:rsid w:val="00753B63"/>
    <w:rsid w:val="00754D02"/>
    <w:rsid w:val="007552FC"/>
    <w:rsid w:val="00756FCA"/>
    <w:rsid w:val="007570A7"/>
    <w:rsid w:val="00761023"/>
    <w:rsid w:val="00762080"/>
    <w:rsid w:val="007629F7"/>
    <w:rsid w:val="00763E28"/>
    <w:rsid w:val="007649F1"/>
    <w:rsid w:val="00764D26"/>
    <w:rsid w:val="0076514E"/>
    <w:rsid w:val="00772B2B"/>
    <w:rsid w:val="00775C0B"/>
    <w:rsid w:val="007766F9"/>
    <w:rsid w:val="007769B3"/>
    <w:rsid w:val="007770DB"/>
    <w:rsid w:val="0078021F"/>
    <w:rsid w:val="00780D9E"/>
    <w:rsid w:val="00780DDB"/>
    <w:rsid w:val="00782545"/>
    <w:rsid w:val="00782F71"/>
    <w:rsid w:val="00783D0D"/>
    <w:rsid w:val="007856A7"/>
    <w:rsid w:val="00793018"/>
    <w:rsid w:val="00795CE6"/>
    <w:rsid w:val="00795D61"/>
    <w:rsid w:val="007961B2"/>
    <w:rsid w:val="00796555"/>
    <w:rsid w:val="00797202"/>
    <w:rsid w:val="007A2857"/>
    <w:rsid w:val="007A47F2"/>
    <w:rsid w:val="007A5078"/>
    <w:rsid w:val="007A7410"/>
    <w:rsid w:val="007A7540"/>
    <w:rsid w:val="007B0232"/>
    <w:rsid w:val="007B0D0E"/>
    <w:rsid w:val="007B0FA3"/>
    <w:rsid w:val="007B3C84"/>
    <w:rsid w:val="007B76C1"/>
    <w:rsid w:val="007C1234"/>
    <w:rsid w:val="007C2CF6"/>
    <w:rsid w:val="007C516E"/>
    <w:rsid w:val="007D0E6D"/>
    <w:rsid w:val="007D10FE"/>
    <w:rsid w:val="007D4A2A"/>
    <w:rsid w:val="007D716F"/>
    <w:rsid w:val="007D7632"/>
    <w:rsid w:val="007D7A15"/>
    <w:rsid w:val="007E0542"/>
    <w:rsid w:val="007E184D"/>
    <w:rsid w:val="007E2449"/>
    <w:rsid w:val="007E38D2"/>
    <w:rsid w:val="007E475E"/>
    <w:rsid w:val="007E4E0F"/>
    <w:rsid w:val="007E5C30"/>
    <w:rsid w:val="007F11FF"/>
    <w:rsid w:val="007F1A90"/>
    <w:rsid w:val="007F1C80"/>
    <w:rsid w:val="007F235A"/>
    <w:rsid w:val="007F2B2B"/>
    <w:rsid w:val="007F2D7D"/>
    <w:rsid w:val="007F4E95"/>
    <w:rsid w:val="007F6996"/>
    <w:rsid w:val="00800A28"/>
    <w:rsid w:val="008049BF"/>
    <w:rsid w:val="00804A80"/>
    <w:rsid w:val="00810696"/>
    <w:rsid w:val="00812B07"/>
    <w:rsid w:val="00813469"/>
    <w:rsid w:val="00815128"/>
    <w:rsid w:val="00815789"/>
    <w:rsid w:val="00817C97"/>
    <w:rsid w:val="008203D9"/>
    <w:rsid w:val="00820828"/>
    <w:rsid w:val="008226C8"/>
    <w:rsid w:val="0082416B"/>
    <w:rsid w:val="00824945"/>
    <w:rsid w:val="00825272"/>
    <w:rsid w:val="00831580"/>
    <w:rsid w:val="008323F1"/>
    <w:rsid w:val="00832E8C"/>
    <w:rsid w:val="008332C6"/>
    <w:rsid w:val="00833D32"/>
    <w:rsid w:val="008345CD"/>
    <w:rsid w:val="008355A0"/>
    <w:rsid w:val="00837767"/>
    <w:rsid w:val="008408C5"/>
    <w:rsid w:val="008418AD"/>
    <w:rsid w:val="0084242E"/>
    <w:rsid w:val="00846EBA"/>
    <w:rsid w:val="0084726B"/>
    <w:rsid w:val="00851BEC"/>
    <w:rsid w:val="00851C09"/>
    <w:rsid w:val="00852ABE"/>
    <w:rsid w:val="00856A43"/>
    <w:rsid w:val="00857607"/>
    <w:rsid w:val="00857F3E"/>
    <w:rsid w:val="00862D1E"/>
    <w:rsid w:val="008632FB"/>
    <w:rsid w:val="00866602"/>
    <w:rsid w:val="008675E2"/>
    <w:rsid w:val="008706C1"/>
    <w:rsid w:val="008729A4"/>
    <w:rsid w:val="00872AEA"/>
    <w:rsid w:val="00875220"/>
    <w:rsid w:val="008755FD"/>
    <w:rsid w:val="00880BE1"/>
    <w:rsid w:val="00881CBB"/>
    <w:rsid w:val="00882821"/>
    <w:rsid w:val="00885D60"/>
    <w:rsid w:val="008916FE"/>
    <w:rsid w:val="00894FE1"/>
    <w:rsid w:val="008973E2"/>
    <w:rsid w:val="008A14FE"/>
    <w:rsid w:val="008A18E3"/>
    <w:rsid w:val="008A4B4B"/>
    <w:rsid w:val="008A6534"/>
    <w:rsid w:val="008B112F"/>
    <w:rsid w:val="008B5212"/>
    <w:rsid w:val="008B5BDD"/>
    <w:rsid w:val="008B7F57"/>
    <w:rsid w:val="008C15F8"/>
    <w:rsid w:val="008C5E9E"/>
    <w:rsid w:val="008C5F48"/>
    <w:rsid w:val="008C7235"/>
    <w:rsid w:val="008D0297"/>
    <w:rsid w:val="008D0FC1"/>
    <w:rsid w:val="008D1476"/>
    <w:rsid w:val="008D25A2"/>
    <w:rsid w:val="008D3E30"/>
    <w:rsid w:val="008D49B5"/>
    <w:rsid w:val="008D5097"/>
    <w:rsid w:val="008D50A2"/>
    <w:rsid w:val="008E010B"/>
    <w:rsid w:val="008E672D"/>
    <w:rsid w:val="008F1332"/>
    <w:rsid w:val="008F1F3D"/>
    <w:rsid w:val="008F296B"/>
    <w:rsid w:val="008F2C2B"/>
    <w:rsid w:val="008F5B9F"/>
    <w:rsid w:val="009005E0"/>
    <w:rsid w:val="00903E77"/>
    <w:rsid w:val="00904B0B"/>
    <w:rsid w:val="00906D4F"/>
    <w:rsid w:val="009075A1"/>
    <w:rsid w:val="00912308"/>
    <w:rsid w:val="00913143"/>
    <w:rsid w:val="00916CA7"/>
    <w:rsid w:val="009203DE"/>
    <w:rsid w:val="00922571"/>
    <w:rsid w:val="00923C55"/>
    <w:rsid w:val="00925497"/>
    <w:rsid w:val="00926734"/>
    <w:rsid w:val="00926F74"/>
    <w:rsid w:val="00931456"/>
    <w:rsid w:val="00940746"/>
    <w:rsid w:val="009434E2"/>
    <w:rsid w:val="00943C75"/>
    <w:rsid w:val="00943EB6"/>
    <w:rsid w:val="00944AE1"/>
    <w:rsid w:val="00946185"/>
    <w:rsid w:val="00946DC4"/>
    <w:rsid w:val="0095075D"/>
    <w:rsid w:val="00950AAF"/>
    <w:rsid w:val="00951204"/>
    <w:rsid w:val="00954914"/>
    <w:rsid w:val="0095706F"/>
    <w:rsid w:val="009604F0"/>
    <w:rsid w:val="00964F3D"/>
    <w:rsid w:val="00967DB9"/>
    <w:rsid w:val="0097132B"/>
    <w:rsid w:val="00971749"/>
    <w:rsid w:val="00973259"/>
    <w:rsid w:val="00973357"/>
    <w:rsid w:val="009739C9"/>
    <w:rsid w:val="00974054"/>
    <w:rsid w:val="00983444"/>
    <w:rsid w:val="00983618"/>
    <w:rsid w:val="00984205"/>
    <w:rsid w:val="00984BFF"/>
    <w:rsid w:val="00987C4A"/>
    <w:rsid w:val="00990508"/>
    <w:rsid w:val="00990728"/>
    <w:rsid w:val="009946C0"/>
    <w:rsid w:val="00994872"/>
    <w:rsid w:val="00996C3D"/>
    <w:rsid w:val="00997013"/>
    <w:rsid w:val="009974E9"/>
    <w:rsid w:val="009A19E4"/>
    <w:rsid w:val="009A23FF"/>
    <w:rsid w:val="009A31C7"/>
    <w:rsid w:val="009A556A"/>
    <w:rsid w:val="009A6823"/>
    <w:rsid w:val="009B0CCD"/>
    <w:rsid w:val="009B11A5"/>
    <w:rsid w:val="009B18BD"/>
    <w:rsid w:val="009B3198"/>
    <w:rsid w:val="009B41AC"/>
    <w:rsid w:val="009B4570"/>
    <w:rsid w:val="009B5808"/>
    <w:rsid w:val="009B5AE3"/>
    <w:rsid w:val="009C1113"/>
    <w:rsid w:val="009C3B11"/>
    <w:rsid w:val="009C3F88"/>
    <w:rsid w:val="009C4B8B"/>
    <w:rsid w:val="009C531E"/>
    <w:rsid w:val="009C70B0"/>
    <w:rsid w:val="009D04DE"/>
    <w:rsid w:val="009D2291"/>
    <w:rsid w:val="009D2F7A"/>
    <w:rsid w:val="009D3BDB"/>
    <w:rsid w:val="009D4295"/>
    <w:rsid w:val="009D4450"/>
    <w:rsid w:val="009D71B8"/>
    <w:rsid w:val="009E1A6A"/>
    <w:rsid w:val="009E1FD0"/>
    <w:rsid w:val="009E2F54"/>
    <w:rsid w:val="009E32A9"/>
    <w:rsid w:val="009F1055"/>
    <w:rsid w:val="009F2D1E"/>
    <w:rsid w:val="009F41F6"/>
    <w:rsid w:val="009F6032"/>
    <w:rsid w:val="009F6256"/>
    <w:rsid w:val="009F7272"/>
    <w:rsid w:val="00A00E0F"/>
    <w:rsid w:val="00A02901"/>
    <w:rsid w:val="00A039D6"/>
    <w:rsid w:val="00A03ACB"/>
    <w:rsid w:val="00A03DCB"/>
    <w:rsid w:val="00A07D08"/>
    <w:rsid w:val="00A122B7"/>
    <w:rsid w:val="00A134BE"/>
    <w:rsid w:val="00A15A4E"/>
    <w:rsid w:val="00A16D37"/>
    <w:rsid w:val="00A221E0"/>
    <w:rsid w:val="00A26FEA"/>
    <w:rsid w:val="00A33128"/>
    <w:rsid w:val="00A33172"/>
    <w:rsid w:val="00A3336A"/>
    <w:rsid w:val="00A337D5"/>
    <w:rsid w:val="00A3511F"/>
    <w:rsid w:val="00A3655D"/>
    <w:rsid w:val="00A3753D"/>
    <w:rsid w:val="00A4031A"/>
    <w:rsid w:val="00A42429"/>
    <w:rsid w:val="00A43BE5"/>
    <w:rsid w:val="00A43C00"/>
    <w:rsid w:val="00A44318"/>
    <w:rsid w:val="00A44FE7"/>
    <w:rsid w:val="00A451F7"/>
    <w:rsid w:val="00A50248"/>
    <w:rsid w:val="00A54E6B"/>
    <w:rsid w:val="00A56818"/>
    <w:rsid w:val="00A600A3"/>
    <w:rsid w:val="00A71DBF"/>
    <w:rsid w:val="00A73C75"/>
    <w:rsid w:val="00A75CB7"/>
    <w:rsid w:val="00A7652B"/>
    <w:rsid w:val="00A80592"/>
    <w:rsid w:val="00A812C8"/>
    <w:rsid w:val="00A8187C"/>
    <w:rsid w:val="00A81BF5"/>
    <w:rsid w:val="00A824A4"/>
    <w:rsid w:val="00A909DC"/>
    <w:rsid w:val="00A9147C"/>
    <w:rsid w:val="00A936E7"/>
    <w:rsid w:val="00A95B03"/>
    <w:rsid w:val="00A9617B"/>
    <w:rsid w:val="00AA1702"/>
    <w:rsid w:val="00AA199A"/>
    <w:rsid w:val="00AA560B"/>
    <w:rsid w:val="00AA6223"/>
    <w:rsid w:val="00AB000E"/>
    <w:rsid w:val="00AB028C"/>
    <w:rsid w:val="00AB140A"/>
    <w:rsid w:val="00AB1DAA"/>
    <w:rsid w:val="00AB29E0"/>
    <w:rsid w:val="00AB3CD6"/>
    <w:rsid w:val="00AB416B"/>
    <w:rsid w:val="00AB441D"/>
    <w:rsid w:val="00AC3967"/>
    <w:rsid w:val="00AC5CFF"/>
    <w:rsid w:val="00AC5EBB"/>
    <w:rsid w:val="00AC711C"/>
    <w:rsid w:val="00AD06AB"/>
    <w:rsid w:val="00AD2235"/>
    <w:rsid w:val="00AD2418"/>
    <w:rsid w:val="00AD262E"/>
    <w:rsid w:val="00AD3D0A"/>
    <w:rsid w:val="00AD48E9"/>
    <w:rsid w:val="00AD54DA"/>
    <w:rsid w:val="00AD6145"/>
    <w:rsid w:val="00AD77DB"/>
    <w:rsid w:val="00AE049A"/>
    <w:rsid w:val="00AE0DF1"/>
    <w:rsid w:val="00AE1638"/>
    <w:rsid w:val="00AF0CB0"/>
    <w:rsid w:val="00AF0DE2"/>
    <w:rsid w:val="00AF447E"/>
    <w:rsid w:val="00AF5467"/>
    <w:rsid w:val="00B0133B"/>
    <w:rsid w:val="00B014AE"/>
    <w:rsid w:val="00B0589E"/>
    <w:rsid w:val="00B05A44"/>
    <w:rsid w:val="00B129ED"/>
    <w:rsid w:val="00B13083"/>
    <w:rsid w:val="00B15081"/>
    <w:rsid w:val="00B16E95"/>
    <w:rsid w:val="00B170F3"/>
    <w:rsid w:val="00B179B8"/>
    <w:rsid w:val="00B17E33"/>
    <w:rsid w:val="00B20CCE"/>
    <w:rsid w:val="00B21D18"/>
    <w:rsid w:val="00B224AD"/>
    <w:rsid w:val="00B25859"/>
    <w:rsid w:val="00B260FD"/>
    <w:rsid w:val="00B267DC"/>
    <w:rsid w:val="00B30026"/>
    <w:rsid w:val="00B30AF9"/>
    <w:rsid w:val="00B30C3F"/>
    <w:rsid w:val="00B361A9"/>
    <w:rsid w:val="00B366B4"/>
    <w:rsid w:val="00B36C82"/>
    <w:rsid w:val="00B4038F"/>
    <w:rsid w:val="00B43F46"/>
    <w:rsid w:val="00B45811"/>
    <w:rsid w:val="00B50EB1"/>
    <w:rsid w:val="00B608D7"/>
    <w:rsid w:val="00B62D93"/>
    <w:rsid w:val="00B649E7"/>
    <w:rsid w:val="00B65CFA"/>
    <w:rsid w:val="00B66903"/>
    <w:rsid w:val="00B7146B"/>
    <w:rsid w:val="00B72B07"/>
    <w:rsid w:val="00B80F20"/>
    <w:rsid w:val="00B831C0"/>
    <w:rsid w:val="00B8537C"/>
    <w:rsid w:val="00B86E58"/>
    <w:rsid w:val="00B875BB"/>
    <w:rsid w:val="00B87D2D"/>
    <w:rsid w:val="00B90E5B"/>
    <w:rsid w:val="00B9649E"/>
    <w:rsid w:val="00B96F49"/>
    <w:rsid w:val="00BA02FC"/>
    <w:rsid w:val="00BA28E8"/>
    <w:rsid w:val="00BA399C"/>
    <w:rsid w:val="00BA44E1"/>
    <w:rsid w:val="00BA63F4"/>
    <w:rsid w:val="00BB013B"/>
    <w:rsid w:val="00BB03F7"/>
    <w:rsid w:val="00BB2BB7"/>
    <w:rsid w:val="00BB303D"/>
    <w:rsid w:val="00BB3C6E"/>
    <w:rsid w:val="00BB4243"/>
    <w:rsid w:val="00BB471C"/>
    <w:rsid w:val="00BB4C8F"/>
    <w:rsid w:val="00BB5F26"/>
    <w:rsid w:val="00BD5E25"/>
    <w:rsid w:val="00BD6BA1"/>
    <w:rsid w:val="00BD7BDB"/>
    <w:rsid w:val="00BE65AC"/>
    <w:rsid w:val="00BE768C"/>
    <w:rsid w:val="00BF0085"/>
    <w:rsid w:val="00BF385A"/>
    <w:rsid w:val="00BF6DF6"/>
    <w:rsid w:val="00BF7D51"/>
    <w:rsid w:val="00C01FB3"/>
    <w:rsid w:val="00C03397"/>
    <w:rsid w:val="00C049AE"/>
    <w:rsid w:val="00C13DFC"/>
    <w:rsid w:val="00C148CC"/>
    <w:rsid w:val="00C23686"/>
    <w:rsid w:val="00C237FB"/>
    <w:rsid w:val="00C238C6"/>
    <w:rsid w:val="00C245D3"/>
    <w:rsid w:val="00C26DEB"/>
    <w:rsid w:val="00C277AE"/>
    <w:rsid w:val="00C3013A"/>
    <w:rsid w:val="00C30241"/>
    <w:rsid w:val="00C32956"/>
    <w:rsid w:val="00C3740F"/>
    <w:rsid w:val="00C40D3C"/>
    <w:rsid w:val="00C41E35"/>
    <w:rsid w:val="00C45F1E"/>
    <w:rsid w:val="00C462DE"/>
    <w:rsid w:val="00C47F75"/>
    <w:rsid w:val="00C55A50"/>
    <w:rsid w:val="00C56DCE"/>
    <w:rsid w:val="00C618E9"/>
    <w:rsid w:val="00C6291F"/>
    <w:rsid w:val="00C644EB"/>
    <w:rsid w:val="00C64BDD"/>
    <w:rsid w:val="00C65C4B"/>
    <w:rsid w:val="00C6691F"/>
    <w:rsid w:val="00C67DF1"/>
    <w:rsid w:val="00C71343"/>
    <w:rsid w:val="00C71EC8"/>
    <w:rsid w:val="00C72A2D"/>
    <w:rsid w:val="00C73224"/>
    <w:rsid w:val="00C75962"/>
    <w:rsid w:val="00C76915"/>
    <w:rsid w:val="00C82E70"/>
    <w:rsid w:val="00C835F7"/>
    <w:rsid w:val="00C8431B"/>
    <w:rsid w:val="00C869CE"/>
    <w:rsid w:val="00C90223"/>
    <w:rsid w:val="00C903FA"/>
    <w:rsid w:val="00C90E23"/>
    <w:rsid w:val="00C926C0"/>
    <w:rsid w:val="00C92C1A"/>
    <w:rsid w:val="00C92CBF"/>
    <w:rsid w:val="00C962C9"/>
    <w:rsid w:val="00C96668"/>
    <w:rsid w:val="00CA1225"/>
    <w:rsid w:val="00CA1EBD"/>
    <w:rsid w:val="00CA28F3"/>
    <w:rsid w:val="00CA2B28"/>
    <w:rsid w:val="00CA3348"/>
    <w:rsid w:val="00CA42DE"/>
    <w:rsid w:val="00CA6EEA"/>
    <w:rsid w:val="00CB08A9"/>
    <w:rsid w:val="00CB0C9A"/>
    <w:rsid w:val="00CB61AB"/>
    <w:rsid w:val="00CB79B9"/>
    <w:rsid w:val="00CC01AA"/>
    <w:rsid w:val="00CC0DCD"/>
    <w:rsid w:val="00CC31EB"/>
    <w:rsid w:val="00CC4EEE"/>
    <w:rsid w:val="00CC61F6"/>
    <w:rsid w:val="00CC67C2"/>
    <w:rsid w:val="00CC71A8"/>
    <w:rsid w:val="00CD0218"/>
    <w:rsid w:val="00CD2990"/>
    <w:rsid w:val="00CD6870"/>
    <w:rsid w:val="00CD7F46"/>
    <w:rsid w:val="00CE0556"/>
    <w:rsid w:val="00D00487"/>
    <w:rsid w:val="00D05556"/>
    <w:rsid w:val="00D112DF"/>
    <w:rsid w:val="00D13259"/>
    <w:rsid w:val="00D15917"/>
    <w:rsid w:val="00D17093"/>
    <w:rsid w:val="00D17977"/>
    <w:rsid w:val="00D17B1E"/>
    <w:rsid w:val="00D21162"/>
    <w:rsid w:val="00D215AE"/>
    <w:rsid w:val="00D23556"/>
    <w:rsid w:val="00D237EB"/>
    <w:rsid w:val="00D2407F"/>
    <w:rsid w:val="00D25668"/>
    <w:rsid w:val="00D25805"/>
    <w:rsid w:val="00D25FC0"/>
    <w:rsid w:val="00D26D05"/>
    <w:rsid w:val="00D326CF"/>
    <w:rsid w:val="00D32CFD"/>
    <w:rsid w:val="00D37DED"/>
    <w:rsid w:val="00D41DF5"/>
    <w:rsid w:val="00D435D4"/>
    <w:rsid w:val="00D46247"/>
    <w:rsid w:val="00D469EE"/>
    <w:rsid w:val="00D46A79"/>
    <w:rsid w:val="00D47102"/>
    <w:rsid w:val="00D47342"/>
    <w:rsid w:val="00D51CEE"/>
    <w:rsid w:val="00D52AFC"/>
    <w:rsid w:val="00D53DFF"/>
    <w:rsid w:val="00D54603"/>
    <w:rsid w:val="00D56761"/>
    <w:rsid w:val="00D56A92"/>
    <w:rsid w:val="00D56B8B"/>
    <w:rsid w:val="00D57689"/>
    <w:rsid w:val="00D61F67"/>
    <w:rsid w:val="00D6656F"/>
    <w:rsid w:val="00D6725C"/>
    <w:rsid w:val="00D7079E"/>
    <w:rsid w:val="00D712D9"/>
    <w:rsid w:val="00D71DEF"/>
    <w:rsid w:val="00D71F04"/>
    <w:rsid w:val="00D73840"/>
    <w:rsid w:val="00D74C4B"/>
    <w:rsid w:val="00D83660"/>
    <w:rsid w:val="00D85803"/>
    <w:rsid w:val="00D8701B"/>
    <w:rsid w:val="00D90590"/>
    <w:rsid w:val="00D92370"/>
    <w:rsid w:val="00D92DDE"/>
    <w:rsid w:val="00D94304"/>
    <w:rsid w:val="00D96593"/>
    <w:rsid w:val="00D965F9"/>
    <w:rsid w:val="00DA4BEC"/>
    <w:rsid w:val="00DA63E3"/>
    <w:rsid w:val="00DA6DA1"/>
    <w:rsid w:val="00DB0EFF"/>
    <w:rsid w:val="00DB2B5E"/>
    <w:rsid w:val="00DB3AA4"/>
    <w:rsid w:val="00DB47AF"/>
    <w:rsid w:val="00DB4FA6"/>
    <w:rsid w:val="00DB7E43"/>
    <w:rsid w:val="00DC277B"/>
    <w:rsid w:val="00DC4FA4"/>
    <w:rsid w:val="00DC580C"/>
    <w:rsid w:val="00DC6565"/>
    <w:rsid w:val="00DC707E"/>
    <w:rsid w:val="00DC7372"/>
    <w:rsid w:val="00DC7420"/>
    <w:rsid w:val="00DD07F5"/>
    <w:rsid w:val="00DD17DF"/>
    <w:rsid w:val="00DD483F"/>
    <w:rsid w:val="00DD6089"/>
    <w:rsid w:val="00DD619B"/>
    <w:rsid w:val="00DD7245"/>
    <w:rsid w:val="00DE21FF"/>
    <w:rsid w:val="00DE375A"/>
    <w:rsid w:val="00DE38D2"/>
    <w:rsid w:val="00DE4BA0"/>
    <w:rsid w:val="00DE7568"/>
    <w:rsid w:val="00DE7760"/>
    <w:rsid w:val="00DF497D"/>
    <w:rsid w:val="00DF5297"/>
    <w:rsid w:val="00DF56E4"/>
    <w:rsid w:val="00DF5951"/>
    <w:rsid w:val="00DF6932"/>
    <w:rsid w:val="00DF716B"/>
    <w:rsid w:val="00DF71E6"/>
    <w:rsid w:val="00E00BA4"/>
    <w:rsid w:val="00E00C7C"/>
    <w:rsid w:val="00E03437"/>
    <w:rsid w:val="00E05417"/>
    <w:rsid w:val="00E067E5"/>
    <w:rsid w:val="00E10EB9"/>
    <w:rsid w:val="00E12506"/>
    <w:rsid w:val="00E12918"/>
    <w:rsid w:val="00E12FDE"/>
    <w:rsid w:val="00E14CA5"/>
    <w:rsid w:val="00E1540F"/>
    <w:rsid w:val="00E16193"/>
    <w:rsid w:val="00E2033B"/>
    <w:rsid w:val="00E23BBC"/>
    <w:rsid w:val="00E24888"/>
    <w:rsid w:val="00E272D6"/>
    <w:rsid w:val="00E31513"/>
    <w:rsid w:val="00E32DE6"/>
    <w:rsid w:val="00E340E6"/>
    <w:rsid w:val="00E3456B"/>
    <w:rsid w:val="00E40087"/>
    <w:rsid w:val="00E40DC4"/>
    <w:rsid w:val="00E414FD"/>
    <w:rsid w:val="00E429B7"/>
    <w:rsid w:val="00E43BC3"/>
    <w:rsid w:val="00E44E1D"/>
    <w:rsid w:val="00E45A7F"/>
    <w:rsid w:val="00E46674"/>
    <w:rsid w:val="00E50157"/>
    <w:rsid w:val="00E50D5F"/>
    <w:rsid w:val="00E51FEB"/>
    <w:rsid w:val="00E54725"/>
    <w:rsid w:val="00E549F2"/>
    <w:rsid w:val="00E54D74"/>
    <w:rsid w:val="00E5527D"/>
    <w:rsid w:val="00E56232"/>
    <w:rsid w:val="00E57BC4"/>
    <w:rsid w:val="00E6179B"/>
    <w:rsid w:val="00E63A2C"/>
    <w:rsid w:val="00E6535F"/>
    <w:rsid w:val="00E65D46"/>
    <w:rsid w:val="00E71CA5"/>
    <w:rsid w:val="00E738FC"/>
    <w:rsid w:val="00E73D92"/>
    <w:rsid w:val="00E746D9"/>
    <w:rsid w:val="00E763FF"/>
    <w:rsid w:val="00E77D70"/>
    <w:rsid w:val="00E87918"/>
    <w:rsid w:val="00E87CAA"/>
    <w:rsid w:val="00E91138"/>
    <w:rsid w:val="00E9179A"/>
    <w:rsid w:val="00E92661"/>
    <w:rsid w:val="00E93B14"/>
    <w:rsid w:val="00E96D6C"/>
    <w:rsid w:val="00EA2AD8"/>
    <w:rsid w:val="00EA32EB"/>
    <w:rsid w:val="00EA4A2F"/>
    <w:rsid w:val="00EA5F13"/>
    <w:rsid w:val="00EB0C33"/>
    <w:rsid w:val="00EB1124"/>
    <w:rsid w:val="00EB37DD"/>
    <w:rsid w:val="00EC0375"/>
    <w:rsid w:val="00EC1693"/>
    <w:rsid w:val="00EC2B51"/>
    <w:rsid w:val="00EC3F5C"/>
    <w:rsid w:val="00EC4F06"/>
    <w:rsid w:val="00EC6A24"/>
    <w:rsid w:val="00EC7CA3"/>
    <w:rsid w:val="00ED10B4"/>
    <w:rsid w:val="00ED2F2D"/>
    <w:rsid w:val="00ED317C"/>
    <w:rsid w:val="00ED3F40"/>
    <w:rsid w:val="00ED712D"/>
    <w:rsid w:val="00ED774E"/>
    <w:rsid w:val="00EE1A30"/>
    <w:rsid w:val="00EE7340"/>
    <w:rsid w:val="00EF06F6"/>
    <w:rsid w:val="00EF2666"/>
    <w:rsid w:val="00EF3755"/>
    <w:rsid w:val="00EF3C62"/>
    <w:rsid w:val="00EF759C"/>
    <w:rsid w:val="00F0271C"/>
    <w:rsid w:val="00F056F0"/>
    <w:rsid w:val="00F0758C"/>
    <w:rsid w:val="00F10213"/>
    <w:rsid w:val="00F110A4"/>
    <w:rsid w:val="00F11766"/>
    <w:rsid w:val="00F12CCB"/>
    <w:rsid w:val="00F14763"/>
    <w:rsid w:val="00F17F6F"/>
    <w:rsid w:val="00F234CB"/>
    <w:rsid w:val="00F27C5E"/>
    <w:rsid w:val="00F27E02"/>
    <w:rsid w:val="00F3114F"/>
    <w:rsid w:val="00F34560"/>
    <w:rsid w:val="00F34BA2"/>
    <w:rsid w:val="00F34CE4"/>
    <w:rsid w:val="00F37B17"/>
    <w:rsid w:val="00F40E08"/>
    <w:rsid w:val="00F415A9"/>
    <w:rsid w:val="00F41633"/>
    <w:rsid w:val="00F4472E"/>
    <w:rsid w:val="00F44DB1"/>
    <w:rsid w:val="00F47042"/>
    <w:rsid w:val="00F47B95"/>
    <w:rsid w:val="00F51DA1"/>
    <w:rsid w:val="00F54484"/>
    <w:rsid w:val="00F56643"/>
    <w:rsid w:val="00F57C4B"/>
    <w:rsid w:val="00F57E1B"/>
    <w:rsid w:val="00F6136F"/>
    <w:rsid w:val="00F6343F"/>
    <w:rsid w:val="00F64E6A"/>
    <w:rsid w:val="00F66277"/>
    <w:rsid w:val="00F66C71"/>
    <w:rsid w:val="00F71D52"/>
    <w:rsid w:val="00F7672F"/>
    <w:rsid w:val="00F84835"/>
    <w:rsid w:val="00F8499C"/>
    <w:rsid w:val="00F87B3E"/>
    <w:rsid w:val="00F929FD"/>
    <w:rsid w:val="00F93E43"/>
    <w:rsid w:val="00F95D7E"/>
    <w:rsid w:val="00F96705"/>
    <w:rsid w:val="00FA0CC7"/>
    <w:rsid w:val="00FA1A19"/>
    <w:rsid w:val="00FA4353"/>
    <w:rsid w:val="00FA6162"/>
    <w:rsid w:val="00FA7C32"/>
    <w:rsid w:val="00FB1227"/>
    <w:rsid w:val="00FB2462"/>
    <w:rsid w:val="00FB37A5"/>
    <w:rsid w:val="00FB4341"/>
    <w:rsid w:val="00FB4E80"/>
    <w:rsid w:val="00FB5F25"/>
    <w:rsid w:val="00FB6099"/>
    <w:rsid w:val="00FC16F4"/>
    <w:rsid w:val="00FC3123"/>
    <w:rsid w:val="00FC3255"/>
    <w:rsid w:val="00FC3D4B"/>
    <w:rsid w:val="00FC4675"/>
    <w:rsid w:val="00FC4DE9"/>
    <w:rsid w:val="00FD048A"/>
    <w:rsid w:val="00FD4F0F"/>
    <w:rsid w:val="00FD785D"/>
    <w:rsid w:val="00FD7FDF"/>
    <w:rsid w:val="00FE0238"/>
    <w:rsid w:val="00FE19D2"/>
    <w:rsid w:val="00FE3604"/>
    <w:rsid w:val="00FE43C8"/>
    <w:rsid w:val="00FE43D2"/>
    <w:rsid w:val="00FE7D54"/>
    <w:rsid w:val="00FF15AF"/>
    <w:rsid w:val="00FF6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E16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16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16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16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16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0"/>
    <w:autoRedefine/>
    <w:qFormat/>
    <w:rsid w:val="00CA1EBD"/>
    <w:pPr>
      <w:keepNext/>
      <w:keepLines/>
      <w:tabs>
        <w:tab w:val="num" w:pos="1134"/>
      </w:tabs>
      <w:spacing w:before="240" w:after="64" w:line="320" w:lineRule="auto"/>
      <w:ind w:left="1134" w:hanging="1134"/>
      <w:outlineLvl w:val="5"/>
    </w:pPr>
    <w:rPr>
      <w:rFonts w:ascii="Arial" w:eastAsia="SimHei" w:hAnsi="Arial" w:cs="Times New Roman"/>
      <w:b/>
      <w:bCs/>
      <w:sz w:val="24"/>
      <w:szCs w:val="24"/>
    </w:rPr>
  </w:style>
  <w:style w:type="paragraph" w:styleId="7">
    <w:name w:val="heading 7"/>
    <w:basedOn w:val="a"/>
    <w:next w:val="a0"/>
    <w:link w:val="70"/>
    <w:autoRedefine/>
    <w:qFormat/>
    <w:rsid w:val="00CA1EBD"/>
    <w:pPr>
      <w:keepNext/>
      <w:keepLines/>
      <w:tabs>
        <w:tab w:val="num" w:pos="1276"/>
      </w:tabs>
      <w:spacing w:before="240" w:after="64" w:line="320" w:lineRule="auto"/>
      <w:ind w:left="1276" w:hanging="1276"/>
      <w:outlineLvl w:val="6"/>
    </w:pPr>
    <w:rPr>
      <w:rFonts w:ascii="Times New Roman" w:eastAsia="SimSun" w:hAnsi="Times New Roman" w:cs="Times New Roman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F84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1"/>
    <w:link w:val="a4"/>
    <w:uiPriority w:val="99"/>
    <w:rsid w:val="00F8483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4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頁尾 字元"/>
    <w:basedOn w:val="a1"/>
    <w:link w:val="a6"/>
    <w:uiPriority w:val="99"/>
    <w:rsid w:val="00F8483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84835"/>
    <w:rPr>
      <w:sz w:val="18"/>
      <w:szCs w:val="18"/>
    </w:rPr>
  </w:style>
  <w:style w:type="character" w:customStyle="1" w:styleId="a9">
    <w:name w:val="註解方塊文字 字元"/>
    <w:basedOn w:val="a1"/>
    <w:link w:val="a8"/>
    <w:uiPriority w:val="99"/>
    <w:semiHidden/>
    <w:rsid w:val="00F84835"/>
    <w:rPr>
      <w:sz w:val="18"/>
      <w:szCs w:val="18"/>
    </w:rPr>
  </w:style>
  <w:style w:type="character" w:customStyle="1" w:styleId="10">
    <w:name w:val="標題 1 字元"/>
    <w:basedOn w:val="a1"/>
    <w:link w:val="1"/>
    <w:rsid w:val="00AE1638"/>
    <w:rPr>
      <w:b/>
      <w:bCs/>
      <w:kern w:val="44"/>
      <w:sz w:val="44"/>
      <w:szCs w:val="44"/>
    </w:rPr>
  </w:style>
  <w:style w:type="character" w:customStyle="1" w:styleId="20">
    <w:name w:val="標題 2 字元"/>
    <w:basedOn w:val="a1"/>
    <w:link w:val="2"/>
    <w:uiPriority w:val="9"/>
    <w:rsid w:val="00AE16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1"/>
    <w:link w:val="3"/>
    <w:uiPriority w:val="9"/>
    <w:rsid w:val="00AE1638"/>
    <w:rPr>
      <w:b/>
      <w:bCs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AE16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AE1638"/>
    <w:rPr>
      <w:b/>
      <w:bCs/>
      <w:sz w:val="28"/>
      <w:szCs w:val="28"/>
    </w:rPr>
  </w:style>
  <w:style w:type="character" w:styleId="aa">
    <w:name w:val="Hyperlink"/>
    <w:basedOn w:val="a1"/>
    <w:uiPriority w:val="99"/>
    <w:unhideWhenUsed/>
    <w:rsid w:val="00243F1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43F16"/>
  </w:style>
  <w:style w:type="paragraph" w:styleId="ab">
    <w:name w:val="List Paragraph"/>
    <w:basedOn w:val="a"/>
    <w:uiPriority w:val="34"/>
    <w:qFormat/>
    <w:rsid w:val="00483308"/>
    <w:pPr>
      <w:ind w:firstLineChars="200" w:firstLine="420"/>
    </w:pPr>
  </w:style>
  <w:style w:type="paragraph" w:styleId="ac">
    <w:name w:val="caption"/>
    <w:basedOn w:val="a"/>
    <w:next w:val="a"/>
    <w:uiPriority w:val="35"/>
    <w:unhideWhenUsed/>
    <w:qFormat/>
    <w:rsid w:val="00E54D74"/>
    <w:rPr>
      <w:rFonts w:asciiTheme="majorHAnsi" w:eastAsia="SimHei" w:hAnsiTheme="majorHAnsi" w:cstheme="majorBidi"/>
      <w:sz w:val="20"/>
      <w:szCs w:val="20"/>
    </w:rPr>
  </w:style>
  <w:style w:type="table" w:styleId="ad">
    <w:name w:val="Table Grid"/>
    <w:basedOn w:val="a2"/>
    <w:uiPriority w:val="59"/>
    <w:rsid w:val="009B58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Document Map"/>
    <w:basedOn w:val="a"/>
    <w:link w:val="af"/>
    <w:uiPriority w:val="99"/>
    <w:semiHidden/>
    <w:unhideWhenUsed/>
    <w:rsid w:val="008916FE"/>
    <w:rPr>
      <w:rFonts w:ascii="SimSun" w:eastAsia="SimSun"/>
      <w:sz w:val="18"/>
      <w:szCs w:val="18"/>
    </w:rPr>
  </w:style>
  <w:style w:type="character" w:customStyle="1" w:styleId="af">
    <w:name w:val="文件引導模式 字元"/>
    <w:basedOn w:val="a1"/>
    <w:link w:val="ae"/>
    <w:uiPriority w:val="99"/>
    <w:semiHidden/>
    <w:rsid w:val="008916FE"/>
    <w:rPr>
      <w:rFonts w:ascii="SimSun" w:eastAsia="SimSun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F36C2"/>
    <w:pPr>
      <w:ind w:leftChars="200" w:left="420"/>
    </w:pPr>
  </w:style>
  <w:style w:type="character" w:customStyle="1" w:styleId="60">
    <w:name w:val="標題 6 字元"/>
    <w:basedOn w:val="a1"/>
    <w:link w:val="6"/>
    <w:rsid w:val="00CA1EBD"/>
    <w:rPr>
      <w:rFonts w:ascii="Arial" w:eastAsia="SimHei" w:hAnsi="Arial" w:cs="Times New Roman"/>
      <w:b/>
      <w:bCs/>
      <w:sz w:val="24"/>
      <w:szCs w:val="24"/>
    </w:rPr>
  </w:style>
  <w:style w:type="character" w:customStyle="1" w:styleId="70">
    <w:name w:val="標題 7 字元"/>
    <w:basedOn w:val="a1"/>
    <w:link w:val="7"/>
    <w:rsid w:val="00CA1EBD"/>
    <w:rPr>
      <w:rFonts w:ascii="Times New Roman" w:eastAsia="SimSun" w:hAnsi="Times New Roman" w:cs="Times New Roman"/>
      <w:b/>
      <w:bCs/>
      <w:sz w:val="24"/>
      <w:szCs w:val="24"/>
    </w:rPr>
  </w:style>
  <w:style w:type="paragraph" w:styleId="a0">
    <w:name w:val="Normal Indent"/>
    <w:basedOn w:val="a"/>
    <w:uiPriority w:val="99"/>
    <w:semiHidden/>
    <w:unhideWhenUsed/>
    <w:rsid w:val="00CA1EBD"/>
    <w:pPr>
      <w:ind w:leftChars="200" w:left="480"/>
    </w:pPr>
  </w:style>
  <w:style w:type="paragraph" w:styleId="af0">
    <w:name w:val="Body Text"/>
    <w:basedOn w:val="a"/>
    <w:link w:val="af1"/>
    <w:rsid w:val="000D7CF6"/>
    <w:pPr>
      <w:spacing w:after="120"/>
      <w:ind w:left="1260"/>
    </w:pPr>
    <w:rPr>
      <w:rFonts w:ascii="Times New Roman" w:eastAsia="SimSun" w:hAnsi="Times New Roman" w:cs="Times New Roman"/>
      <w:szCs w:val="24"/>
    </w:rPr>
  </w:style>
  <w:style w:type="character" w:customStyle="1" w:styleId="af1">
    <w:name w:val="本文 字元"/>
    <w:basedOn w:val="a1"/>
    <w:link w:val="af0"/>
    <w:rsid w:val="000D7CF6"/>
    <w:rPr>
      <w:rFonts w:ascii="Times New Roman" w:eastAsia="SimSun" w:hAnsi="Times New Roman" w:cs="Times New Roman"/>
      <w:szCs w:val="24"/>
    </w:rPr>
  </w:style>
  <w:style w:type="paragraph" w:customStyle="1" w:styleId="12">
    <w:name w:val="清單段落1"/>
    <w:basedOn w:val="a"/>
    <w:rsid w:val="00B43F46"/>
    <w:pPr>
      <w:ind w:firstLineChars="200" w:firstLine="420"/>
    </w:pPr>
    <w:rPr>
      <w:rFonts w:ascii="Calibri" w:eastAsia="SimSun" w:hAnsi="Calibri" w:cs="Times New Roman"/>
    </w:rPr>
  </w:style>
  <w:style w:type="paragraph" w:customStyle="1" w:styleId="22">
    <w:name w:val="清單段落2"/>
    <w:basedOn w:val="a"/>
    <w:rsid w:val="00832E8C"/>
    <w:pPr>
      <w:ind w:firstLineChars="200" w:firstLine="420"/>
    </w:pPr>
    <w:rPr>
      <w:rFonts w:ascii="Calibri" w:eastAsia="SimSun" w:hAnsi="Calibri" w:cs="Times New Roman"/>
    </w:rPr>
  </w:style>
  <w:style w:type="paragraph" w:customStyle="1" w:styleId="ListParagraph">
    <w:name w:val="List Paragraph"/>
    <w:basedOn w:val="a"/>
    <w:rsid w:val="004124AA"/>
    <w:pPr>
      <w:ind w:firstLineChars="200" w:firstLine="420"/>
    </w:pPr>
    <w:rPr>
      <w:rFonts w:ascii="Calibri" w:eastAsia="SimSu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6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59851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D3BE2-5083-430A-8A56-580C3D0D4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2796</TotalTime>
  <Pages>13</Pages>
  <Words>1224</Words>
  <Characters>6980</Characters>
  <Application>Microsoft Office Word</Application>
  <DocSecurity>0</DocSecurity>
  <Lines>58</Lines>
  <Paragraphs>16</Paragraphs>
  <ScaleCrop>false</ScaleCrop>
  <Company/>
  <LinksUpToDate>false</LinksUpToDate>
  <CharactersWithSpaces>8188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Chen, Ivy (陳素貞 IEC1)</cp:lastModifiedBy>
  <cp:revision>306</cp:revision>
  <dcterms:created xsi:type="dcterms:W3CDTF">2011-09-10T03:44:00Z</dcterms:created>
  <dcterms:modified xsi:type="dcterms:W3CDTF">2014-04-25T06:35:00Z</dcterms:modified>
</cp:coreProperties>
</file>